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48" w:beforeLines="400"/>
      </w:pPr>
      <w:bookmarkStart w:id="0" w:name="_Toc323753399"/>
      <w:bookmarkStart w:id="1" w:name="_Toc384305730"/>
    </w:p>
    <w:p>
      <w:pPr>
        <w:autoSpaceDE w:val="0"/>
        <w:autoSpaceDN w:val="0"/>
        <w:adjustRightInd w:val="0"/>
        <w:spacing w:before="1248" w:beforeLines="400"/>
        <w:ind w:left="113"/>
        <w:jc w:val="left"/>
        <w:rPr>
          <w:rFonts w:hint="eastAsia" w:ascii="Arial Black" w:hAnsi="Arial Black" w:eastAsia="宋体"/>
          <w:kern w:val="0"/>
          <w:sz w:val="52"/>
          <w:szCs w:val="52"/>
          <w:lang w:eastAsia="zh-CN"/>
        </w:rPr>
      </w:pPr>
      <w:r>
        <w:rPr>
          <w:rFonts w:hint="eastAsia" w:ascii="Arial Black" w:hAnsi="Arial Black"/>
          <w:b/>
          <w:bCs/>
          <w:kern w:val="0"/>
          <w:position w:val="1"/>
          <w:sz w:val="52"/>
          <w:szCs w:val="52"/>
          <w:lang w:eastAsia="zh-CN"/>
        </w:rPr>
        <w:t>VD-67</w:t>
      </w:r>
      <w:r>
        <w:rPr>
          <w:rFonts w:hint="eastAsia" w:ascii="Arial Black" w:hAnsi="Arial Black"/>
          <w:b/>
          <w:bCs/>
          <w:kern w:val="0"/>
          <w:position w:val="1"/>
          <w:sz w:val="52"/>
          <w:szCs w:val="52"/>
          <w:lang w:val="en-US" w:eastAsia="zh-CN"/>
        </w:rPr>
        <w:t>S</w:t>
      </w:r>
    </w:p>
    <w:p>
      <w:pPr>
        <w:autoSpaceDE w:val="0"/>
        <w:autoSpaceDN w:val="0"/>
        <w:adjustRightInd w:val="0"/>
        <w:ind w:left="113"/>
        <w:jc w:val="left"/>
        <w:rPr>
          <w:rFonts w:ascii="黑体" w:hAnsi="Arial Black" w:eastAsia="黑体"/>
          <w:b/>
          <w:bCs/>
          <w:kern w:val="0"/>
          <w:position w:val="1"/>
          <w:sz w:val="52"/>
          <w:szCs w:val="52"/>
        </w:rPr>
      </w:pPr>
      <w:r>
        <w:rPr>
          <w:rFonts w:ascii="Arial Black" w:hAnsi="Arial Black"/>
          <w:b/>
          <w:bCs/>
          <w:kern w:val="0"/>
          <w:position w:val="1"/>
          <w:sz w:val="52"/>
          <w:szCs w:val="52"/>
        </w:rPr>
        <w:t xml:space="preserve">RFID </w:t>
      </w:r>
      <w:r>
        <w:rPr>
          <w:rFonts w:hint="eastAsia" w:ascii="黑体" w:hAnsi="Arial Black" w:eastAsia="黑体"/>
          <w:b/>
          <w:bCs/>
          <w:kern w:val="0"/>
          <w:position w:val="1"/>
          <w:sz w:val="52"/>
          <w:szCs w:val="52"/>
        </w:rPr>
        <w:t>桌面式读写器</w:t>
      </w:r>
    </w:p>
    <w:p>
      <w:pPr>
        <w:autoSpaceDE w:val="0"/>
        <w:autoSpaceDN w:val="0"/>
        <w:adjustRightInd w:val="0"/>
        <w:spacing w:before="1248" w:beforeLines="400"/>
        <w:ind w:left="113"/>
        <w:jc w:val="left"/>
        <w:rPr>
          <w:rFonts w:ascii="Arial Black" w:hAnsi="Arial Black" w:eastAsia="黑体"/>
          <w:b/>
          <w:bCs/>
          <w:kern w:val="0"/>
          <w:position w:val="1"/>
          <w:sz w:val="52"/>
          <w:szCs w:val="52"/>
        </w:rPr>
        <w:sectPr>
          <w:headerReference r:id="rId5" w:type="first"/>
          <w:footerReference r:id="rId8" w:type="first"/>
          <w:headerReference r:id="rId3" w:type="default"/>
          <w:footerReference r:id="rId6" w:type="default"/>
          <w:headerReference r:id="rId4" w:type="even"/>
          <w:footerReference r:id="rId7" w:type="even"/>
          <w:type w:val="continuous"/>
          <w:pgSz w:w="11906" w:h="16838"/>
          <w:pgMar w:top="1440" w:right="1797" w:bottom="1440" w:left="1797" w:header="851" w:footer="992" w:gutter="0"/>
          <w:cols w:space="425" w:num="1"/>
          <w:titlePg/>
          <w:docGrid w:type="lines" w:linePitch="312" w:charSpace="0"/>
        </w:sectPr>
      </w:pPr>
      <w:r>
        <w:rPr>
          <w:rFonts w:hint="eastAsia" w:ascii="Arial Black" w:hAnsi="Arial Black" w:eastAsia="黑体"/>
          <w:b/>
          <w:bCs/>
          <w:kern w:val="0"/>
          <w:position w:val="1"/>
          <w:sz w:val="52"/>
          <w:szCs w:val="52"/>
        </w:rPr>
        <w:t>发卡软件操作手册</w:t>
      </w:r>
    </w:p>
    <w:p>
      <w:pPr>
        <w:widowControl/>
        <w:autoSpaceDE w:val="0"/>
        <w:autoSpaceDN w:val="0"/>
        <w:adjustRightInd w:val="0"/>
        <w:spacing w:line="480" w:lineRule="auto"/>
        <w:jc w:val="center"/>
        <w:rPr>
          <w:rFonts w:eastAsia="黑体"/>
          <w:b/>
          <w:kern w:val="0"/>
          <w:sz w:val="44"/>
          <w:szCs w:val="44"/>
        </w:rPr>
      </w:pPr>
      <w:r>
        <w:rPr>
          <w:rFonts w:eastAsia="黑体"/>
          <w:b/>
          <w:kern w:val="0"/>
          <w:sz w:val="44"/>
          <w:szCs w:val="44"/>
        </w:rPr>
        <w:t>修订记录</w:t>
      </w:r>
    </w:p>
    <w:tbl>
      <w:tblPr>
        <w:tblStyle w:val="87"/>
        <w:tblW w:w="8528" w:type="dxa"/>
        <w:tblInd w:w="0" w:type="dxa"/>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
      <w:tblGrid>
        <w:gridCol w:w="1526"/>
        <w:gridCol w:w="1276"/>
        <w:gridCol w:w="3826"/>
        <w:gridCol w:w="1900"/>
      </w:tblGrid>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trHeight w:val="20" w:hRule="atLeast"/>
          <w:tblHeader/>
        </w:trPr>
        <w:tc>
          <w:tcPr>
            <w:tcW w:w="1526" w:type="dxa"/>
            <w:tcBorders>
              <w:top w:val="single" w:color="auto" w:sz="12" w:space="0"/>
              <w:bottom w:val="dotted" w:color="auto" w:sz="4" w:space="0"/>
            </w:tcBorders>
            <w:shd w:val="clear" w:color="auto" w:fill="E6E6E6"/>
            <w:vAlign w:val="center"/>
          </w:tcPr>
          <w:p>
            <w:pPr>
              <w:autoSpaceDE w:val="0"/>
              <w:autoSpaceDN w:val="0"/>
              <w:adjustRightInd w:val="0"/>
              <w:spacing w:line="480" w:lineRule="auto"/>
              <w:jc w:val="center"/>
              <w:rPr>
                <w:kern w:val="0"/>
              </w:rPr>
            </w:pPr>
            <w:r>
              <w:rPr>
                <w:kern w:val="0"/>
              </w:rPr>
              <w:t>日期</w:t>
            </w:r>
          </w:p>
        </w:tc>
        <w:tc>
          <w:tcPr>
            <w:tcW w:w="1276" w:type="dxa"/>
            <w:tcBorders>
              <w:top w:val="single" w:color="auto" w:sz="12" w:space="0"/>
              <w:bottom w:val="dotted" w:color="auto" w:sz="4" w:space="0"/>
            </w:tcBorders>
            <w:shd w:val="clear" w:color="auto" w:fill="E6E6E6"/>
            <w:vAlign w:val="center"/>
          </w:tcPr>
          <w:p>
            <w:pPr>
              <w:autoSpaceDE w:val="0"/>
              <w:autoSpaceDN w:val="0"/>
              <w:adjustRightInd w:val="0"/>
              <w:spacing w:line="480" w:lineRule="auto"/>
              <w:jc w:val="center"/>
              <w:rPr>
                <w:kern w:val="0"/>
              </w:rPr>
            </w:pPr>
            <w:r>
              <w:rPr>
                <w:kern w:val="0"/>
              </w:rPr>
              <w:t>修订版本</w:t>
            </w:r>
          </w:p>
        </w:tc>
        <w:tc>
          <w:tcPr>
            <w:tcW w:w="3826" w:type="dxa"/>
            <w:tcBorders>
              <w:top w:val="single" w:color="auto" w:sz="12" w:space="0"/>
              <w:bottom w:val="dotted" w:color="auto" w:sz="4" w:space="0"/>
            </w:tcBorders>
            <w:shd w:val="clear" w:color="auto" w:fill="E6E6E6"/>
            <w:vAlign w:val="center"/>
          </w:tcPr>
          <w:p>
            <w:pPr>
              <w:autoSpaceDE w:val="0"/>
              <w:autoSpaceDN w:val="0"/>
              <w:adjustRightInd w:val="0"/>
              <w:spacing w:line="480" w:lineRule="auto"/>
              <w:jc w:val="center"/>
              <w:rPr>
                <w:kern w:val="0"/>
              </w:rPr>
            </w:pPr>
            <w:r>
              <w:rPr>
                <w:kern w:val="0"/>
              </w:rPr>
              <w:t>描述</w:t>
            </w:r>
          </w:p>
        </w:tc>
        <w:tc>
          <w:tcPr>
            <w:tcW w:w="1900" w:type="dxa"/>
            <w:tcBorders>
              <w:top w:val="single" w:color="auto" w:sz="12" w:space="0"/>
              <w:bottom w:val="dotted" w:color="auto" w:sz="4" w:space="0"/>
            </w:tcBorders>
            <w:shd w:val="clear" w:color="auto" w:fill="E6E6E6"/>
            <w:vAlign w:val="center"/>
          </w:tcPr>
          <w:p>
            <w:pPr>
              <w:autoSpaceDE w:val="0"/>
              <w:autoSpaceDN w:val="0"/>
              <w:adjustRightInd w:val="0"/>
              <w:spacing w:line="480" w:lineRule="auto"/>
              <w:jc w:val="center"/>
              <w:rPr>
                <w:kern w:val="0"/>
              </w:rPr>
            </w:pPr>
            <w:r>
              <w:rPr>
                <w:kern w:val="0"/>
              </w:rPr>
              <w:t>作者</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trHeight w:val="20" w:hRule="atLeast"/>
        </w:trPr>
        <w:tc>
          <w:tcPr>
            <w:tcW w:w="1526" w:type="dxa"/>
            <w:tcBorders>
              <w:top w:val="dotted" w:color="auto" w:sz="4" w:space="0"/>
            </w:tcBorders>
            <w:vAlign w:val="center"/>
          </w:tcPr>
          <w:p>
            <w:pPr>
              <w:tabs>
                <w:tab w:val="decimal" w:pos="0"/>
              </w:tabs>
              <w:autoSpaceDE w:val="0"/>
              <w:autoSpaceDN w:val="0"/>
              <w:adjustRightInd w:val="0"/>
              <w:spacing w:line="480" w:lineRule="auto"/>
              <w:jc w:val="center"/>
              <w:rPr>
                <w:kern w:val="0"/>
              </w:rPr>
            </w:pPr>
          </w:p>
        </w:tc>
        <w:tc>
          <w:tcPr>
            <w:tcW w:w="1276" w:type="dxa"/>
            <w:tcBorders>
              <w:top w:val="dotted" w:color="auto" w:sz="4" w:space="0"/>
            </w:tcBorders>
            <w:vAlign w:val="center"/>
          </w:tcPr>
          <w:p>
            <w:pPr>
              <w:tabs>
                <w:tab w:val="decimal" w:pos="0"/>
              </w:tabs>
              <w:autoSpaceDE w:val="0"/>
              <w:autoSpaceDN w:val="0"/>
              <w:adjustRightInd w:val="0"/>
              <w:spacing w:line="480" w:lineRule="auto"/>
              <w:jc w:val="center"/>
              <w:rPr>
                <w:kern w:val="0"/>
              </w:rPr>
            </w:pPr>
            <w:r>
              <w:rPr>
                <w:kern w:val="0"/>
              </w:rPr>
              <w:t>1.0</w:t>
            </w:r>
          </w:p>
        </w:tc>
        <w:tc>
          <w:tcPr>
            <w:tcW w:w="3826" w:type="dxa"/>
            <w:tcBorders>
              <w:top w:val="dotted" w:color="auto" w:sz="4" w:space="0"/>
            </w:tcBorders>
            <w:vAlign w:val="center"/>
          </w:tcPr>
          <w:p>
            <w:pPr>
              <w:tabs>
                <w:tab w:val="decimal" w:pos="0"/>
              </w:tabs>
              <w:autoSpaceDE w:val="0"/>
              <w:autoSpaceDN w:val="0"/>
              <w:adjustRightInd w:val="0"/>
              <w:spacing w:line="480" w:lineRule="auto"/>
              <w:jc w:val="center"/>
              <w:rPr>
                <w:kern w:val="0"/>
              </w:rPr>
            </w:pPr>
            <w:r>
              <w:rPr>
                <w:kern w:val="0"/>
              </w:rPr>
              <w:t>初稿完成</w:t>
            </w:r>
          </w:p>
        </w:tc>
        <w:tc>
          <w:tcPr>
            <w:tcW w:w="1900" w:type="dxa"/>
            <w:tcBorders>
              <w:top w:val="dotted" w:color="auto" w:sz="4" w:space="0"/>
            </w:tcBorders>
            <w:vAlign w:val="center"/>
          </w:tcPr>
          <w:p>
            <w:pPr>
              <w:tabs>
                <w:tab w:val="decimal" w:pos="0"/>
              </w:tabs>
              <w:autoSpaceDE w:val="0"/>
              <w:autoSpaceDN w:val="0"/>
              <w:adjustRightInd w:val="0"/>
              <w:spacing w:line="480" w:lineRule="auto"/>
              <w:jc w:val="center"/>
              <w:rPr>
                <w:kern w:val="0"/>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trHeight w:val="20" w:hRule="atLeast"/>
        </w:trPr>
        <w:tc>
          <w:tcPr>
            <w:tcW w:w="1526" w:type="dxa"/>
            <w:vAlign w:val="center"/>
          </w:tcPr>
          <w:p>
            <w:pPr>
              <w:tabs>
                <w:tab w:val="decimal" w:pos="0"/>
              </w:tabs>
              <w:autoSpaceDE w:val="0"/>
              <w:autoSpaceDN w:val="0"/>
              <w:adjustRightInd w:val="0"/>
              <w:spacing w:line="480" w:lineRule="auto"/>
              <w:jc w:val="center"/>
              <w:rPr>
                <w:kern w:val="0"/>
              </w:rPr>
            </w:pPr>
          </w:p>
        </w:tc>
        <w:tc>
          <w:tcPr>
            <w:tcW w:w="1276" w:type="dxa"/>
            <w:vAlign w:val="center"/>
          </w:tcPr>
          <w:p>
            <w:pPr>
              <w:tabs>
                <w:tab w:val="decimal" w:pos="0"/>
              </w:tabs>
              <w:autoSpaceDE w:val="0"/>
              <w:autoSpaceDN w:val="0"/>
              <w:adjustRightInd w:val="0"/>
              <w:spacing w:line="480" w:lineRule="auto"/>
              <w:jc w:val="center"/>
              <w:rPr>
                <w:kern w:val="0"/>
              </w:rPr>
            </w:pPr>
          </w:p>
        </w:tc>
        <w:tc>
          <w:tcPr>
            <w:tcW w:w="3826" w:type="dxa"/>
            <w:vAlign w:val="center"/>
          </w:tcPr>
          <w:p>
            <w:pPr>
              <w:tabs>
                <w:tab w:val="decimal" w:pos="0"/>
              </w:tabs>
              <w:autoSpaceDE w:val="0"/>
              <w:autoSpaceDN w:val="0"/>
              <w:adjustRightInd w:val="0"/>
              <w:spacing w:line="480" w:lineRule="auto"/>
              <w:jc w:val="center"/>
              <w:rPr>
                <w:kern w:val="0"/>
              </w:rPr>
            </w:pPr>
          </w:p>
        </w:tc>
        <w:tc>
          <w:tcPr>
            <w:tcW w:w="1900" w:type="dxa"/>
            <w:vAlign w:val="center"/>
          </w:tcPr>
          <w:p>
            <w:pPr>
              <w:tabs>
                <w:tab w:val="decimal" w:pos="0"/>
              </w:tabs>
              <w:autoSpaceDE w:val="0"/>
              <w:autoSpaceDN w:val="0"/>
              <w:adjustRightInd w:val="0"/>
              <w:spacing w:line="480" w:lineRule="auto"/>
              <w:jc w:val="center"/>
              <w:rPr>
                <w:kern w:val="0"/>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trHeight w:val="20" w:hRule="atLeast"/>
        </w:trPr>
        <w:tc>
          <w:tcPr>
            <w:tcW w:w="1526" w:type="dxa"/>
            <w:vAlign w:val="center"/>
          </w:tcPr>
          <w:p>
            <w:pPr>
              <w:tabs>
                <w:tab w:val="decimal" w:pos="0"/>
              </w:tabs>
              <w:autoSpaceDE w:val="0"/>
              <w:autoSpaceDN w:val="0"/>
              <w:adjustRightInd w:val="0"/>
              <w:spacing w:line="480" w:lineRule="auto"/>
              <w:jc w:val="center"/>
              <w:rPr>
                <w:kern w:val="0"/>
              </w:rPr>
            </w:pPr>
          </w:p>
        </w:tc>
        <w:tc>
          <w:tcPr>
            <w:tcW w:w="1276" w:type="dxa"/>
            <w:vAlign w:val="center"/>
          </w:tcPr>
          <w:p>
            <w:pPr>
              <w:tabs>
                <w:tab w:val="decimal" w:pos="0"/>
              </w:tabs>
              <w:autoSpaceDE w:val="0"/>
              <w:autoSpaceDN w:val="0"/>
              <w:adjustRightInd w:val="0"/>
              <w:spacing w:line="480" w:lineRule="auto"/>
              <w:jc w:val="center"/>
              <w:rPr>
                <w:kern w:val="0"/>
              </w:rPr>
            </w:pPr>
          </w:p>
        </w:tc>
        <w:tc>
          <w:tcPr>
            <w:tcW w:w="3826" w:type="dxa"/>
            <w:vAlign w:val="center"/>
          </w:tcPr>
          <w:p>
            <w:pPr>
              <w:tabs>
                <w:tab w:val="decimal" w:pos="0"/>
              </w:tabs>
              <w:autoSpaceDE w:val="0"/>
              <w:autoSpaceDN w:val="0"/>
              <w:adjustRightInd w:val="0"/>
              <w:spacing w:line="480" w:lineRule="auto"/>
              <w:jc w:val="center"/>
              <w:rPr>
                <w:kern w:val="0"/>
              </w:rPr>
            </w:pPr>
          </w:p>
        </w:tc>
        <w:tc>
          <w:tcPr>
            <w:tcW w:w="1900" w:type="dxa"/>
            <w:vAlign w:val="center"/>
          </w:tcPr>
          <w:p>
            <w:pPr>
              <w:tabs>
                <w:tab w:val="decimal" w:pos="0"/>
              </w:tabs>
              <w:autoSpaceDE w:val="0"/>
              <w:autoSpaceDN w:val="0"/>
              <w:adjustRightInd w:val="0"/>
              <w:spacing w:line="480" w:lineRule="auto"/>
              <w:jc w:val="center"/>
              <w:rPr>
                <w:kern w:val="0"/>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trHeight w:val="20" w:hRule="atLeast"/>
        </w:trPr>
        <w:tc>
          <w:tcPr>
            <w:tcW w:w="1526" w:type="dxa"/>
            <w:vAlign w:val="center"/>
          </w:tcPr>
          <w:p>
            <w:pPr>
              <w:tabs>
                <w:tab w:val="decimal" w:pos="0"/>
              </w:tabs>
              <w:autoSpaceDE w:val="0"/>
              <w:autoSpaceDN w:val="0"/>
              <w:adjustRightInd w:val="0"/>
              <w:spacing w:line="480" w:lineRule="auto"/>
              <w:jc w:val="center"/>
              <w:rPr>
                <w:kern w:val="0"/>
              </w:rPr>
            </w:pPr>
          </w:p>
        </w:tc>
        <w:tc>
          <w:tcPr>
            <w:tcW w:w="1276" w:type="dxa"/>
            <w:vAlign w:val="center"/>
          </w:tcPr>
          <w:p>
            <w:pPr>
              <w:tabs>
                <w:tab w:val="decimal" w:pos="0"/>
              </w:tabs>
              <w:autoSpaceDE w:val="0"/>
              <w:autoSpaceDN w:val="0"/>
              <w:adjustRightInd w:val="0"/>
              <w:spacing w:line="480" w:lineRule="auto"/>
              <w:jc w:val="center"/>
              <w:rPr>
                <w:kern w:val="0"/>
              </w:rPr>
            </w:pPr>
          </w:p>
        </w:tc>
        <w:tc>
          <w:tcPr>
            <w:tcW w:w="3826" w:type="dxa"/>
            <w:vAlign w:val="center"/>
          </w:tcPr>
          <w:p>
            <w:pPr>
              <w:tabs>
                <w:tab w:val="decimal" w:pos="0"/>
              </w:tabs>
              <w:autoSpaceDE w:val="0"/>
              <w:autoSpaceDN w:val="0"/>
              <w:adjustRightInd w:val="0"/>
              <w:spacing w:line="480" w:lineRule="auto"/>
              <w:jc w:val="center"/>
              <w:rPr>
                <w:kern w:val="0"/>
              </w:rPr>
            </w:pPr>
          </w:p>
        </w:tc>
        <w:tc>
          <w:tcPr>
            <w:tcW w:w="1900" w:type="dxa"/>
            <w:vAlign w:val="center"/>
          </w:tcPr>
          <w:p>
            <w:pPr>
              <w:tabs>
                <w:tab w:val="decimal" w:pos="0"/>
              </w:tabs>
              <w:autoSpaceDE w:val="0"/>
              <w:autoSpaceDN w:val="0"/>
              <w:adjustRightInd w:val="0"/>
              <w:spacing w:line="480" w:lineRule="auto"/>
              <w:jc w:val="center"/>
              <w:rPr>
                <w:kern w:val="0"/>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trHeight w:val="20" w:hRule="atLeast"/>
        </w:trPr>
        <w:tc>
          <w:tcPr>
            <w:tcW w:w="1526" w:type="dxa"/>
            <w:vAlign w:val="center"/>
          </w:tcPr>
          <w:p>
            <w:pPr>
              <w:tabs>
                <w:tab w:val="decimal" w:pos="0"/>
              </w:tabs>
              <w:autoSpaceDE w:val="0"/>
              <w:autoSpaceDN w:val="0"/>
              <w:adjustRightInd w:val="0"/>
              <w:spacing w:line="480" w:lineRule="auto"/>
              <w:jc w:val="center"/>
              <w:rPr>
                <w:kern w:val="0"/>
              </w:rPr>
            </w:pPr>
          </w:p>
        </w:tc>
        <w:tc>
          <w:tcPr>
            <w:tcW w:w="1276" w:type="dxa"/>
            <w:vAlign w:val="center"/>
          </w:tcPr>
          <w:p>
            <w:pPr>
              <w:tabs>
                <w:tab w:val="decimal" w:pos="0"/>
              </w:tabs>
              <w:autoSpaceDE w:val="0"/>
              <w:autoSpaceDN w:val="0"/>
              <w:adjustRightInd w:val="0"/>
              <w:spacing w:line="480" w:lineRule="auto"/>
              <w:jc w:val="center"/>
              <w:rPr>
                <w:kern w:val="0"/>
              </w:rPr>
            </w:pPr>
          </w:p>
        </w:tc>
        <w:tc>
          <w:tcPr>
            <w:tcW w:w="3826" w:type="dxa"/>
            <w:vAlign w:val="center"/>
          </w:tcPr>
          <w:p>
            <w:pPr>
              <w:tabs>
                <w:tab w:val="decimal" w:pos="0"/>
              </w:tabs>
              <w:autoSpaceDE w:val="0"/>
              <w:autoSpaceDN w:val="0"/>
              <w:adjustRightInd w:val="0"/>
              <w:spacing w:line="480" w:lineRule="auto"/>
              <w:jc w:val="center"/>
              <w:rPr>
                <w:kern w:val="0"/>
              </w:rPr>
            </w:pPr>
          </w:p>
        </w:tc>
        <w:tc>
          <w:tcPr>
            <w:tcW w:w="1900" w:type="dxa"/>
            <w:vAlign w:val="center"/>
          </w:tcPr>
          <w:p>
            <w:pPr>
              <w:tabs>
                <w:tab w:val="decimal" w:pos="0"/>
              </w:tabs>
              <w:autoSpaceDE w:val="0"/>
              <w:autoSpaceDN w:val="0"/>
              <w:adjustRightInd w:val="0"/>
              <w:spacing w:line="480" w:lineRule="auto"/>
              <w:jc w:val="center"/>
              <w:rPr>
                <w:kern w:val="0"/>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trHeight w:val="20" w:hRule="atLeast"/>
        </w:trPr>
        <w:tc>
          <w:tcPr>
            <w:tcW w:w="1526" w:type="dxa"/>
            <w:vAlign w:val="center"/>
          </w:tcPr>
          <w:p>
            <w:pPr>
              <w:autoSpaceDE w:val="0"/>
              <w:autoSpaceDN w:val="0"/>
              <w:adjustRightInd w:val="0"/>
              <w:spacing w:line="480" w:lineRule="auto"/>
              <w:jc w:val="center"/>
              <w:rPr>
                <w:kern w:val="0"/>
              </w:rPr>
            </w:pPr>
          </w:p>
        </w:tc>
        <w:tc>
          <w:tcPr>
            <w:tcW w:w="1276" w:type="dxa"/>
            <w:vAlign w:val="center"/>
          </w:tcPr>
          <w:p>
            <w:pPr>
              <w:autoSpaceDE w:val="0"/>
              <w:autoSpaceDN w:val="0"/>
              <w:adjustRightInd w:val="0"/>
              <w:spacing w:line="480" w:lineRule="auto"/>
              <w:jc w:val="center"/>
              <w:rPr>
                <w:kern w:val="0"/>
              </w:rPr>
            </w:pPr>
          </w:p>
        </w:tc>
        <w:tc>
          <w:tcPr>
            <w:tcW w:w="3826" w:type="dxa"/>
            <w:vAlign w:val="center"/>
          </w:tcPr>
          <w:p>
            <w:pPr>
              <w:autoSpaceDE w:val="0"/>
              <w:autoSpaceDN w:val="0"/>
              <w:adjustRightInd w:val="0"/>
              <w:spacing w:line="480" w:lineRule="auto"/>
              <w:jc w:val="center"/>
              <w:rPr>
                <w:kern w:val="0"/>
              </w:rPr>
            </w:pPr>
          </w:p>
        </w:tc>
        <w:tc>
          <w:tcPr>
            <w:tcW w:w="1900" w:type="dxa"/>
            <w:vAlign w:val="center"/>
          </w:tcPr>
          <w:p>
            <w:pPr>
              <w:autoSpaceDE w:val="0"/>
              <w:autoSpaceDN w:val="0"/>
              <w:adjustRightInd w:val="0"/>
              <w:spacing w:line="480" w:lineRule="auto"/>
              <w:jc w:val="center"/>
              <w:rPr>
                <w:kern w:val="0"/>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trHeight w:val="20" w:hRule="atLeast"/>
        </w:trPr>
        <w:tc>
          <w:tcPr>
            <w:tcW w:w="1526" w:type="dxa"/>
            <w:vAlign w:val="center"/>
          </w:tcPr>
          <w:p>
            <w:pPr>
              <w:autoSpaceDE w:val="0"/>
              <w:autoSpaceDN w:val="0"/>
              <w:adjustRightInd w:val="0"/>
              <w:spacing w:line="480" w:lineRule="auto"/>
              <w:jc w:val="center"/>
              <w:rPr>
                <w:kern w:val="0"/>
              </w:rPr>
            </w:pPr>
          </w:p>
        </w:tc>
        <w:tc>
          <w:tcPr>
            <w:tcW w:w="1276" w:type="dxa"/>
            <w:vAlign w:val="center"/>
          </w:tcPr>
          <w:p>
            <w:pPr>
              <w:autoSpaceDE w:val="0"/>
              <w:autoSpaceDN w:val="0"/>
              <w:adjustRightInd w:val="0"/>
              <w:spacing w:line="480" w:lineRule="auto"/>
              <w:jc w:val="center"/>
              <w:rPr>
                <w:kern w:val="0"/>
              </w:rPr>
            </w:pPr>
          </w:p>
        </w:tc>
        <w:tc>
          <w:tcPr>
            <w:tcW w:w="3826" w:type="dxa"/>
            <w:vAlign w:val="center"/>
          </w:tcPr>
          <w:p>
            <w:pPr>
              <w:autoSpaceDE w:val="0"/>
              <w:autoSpaceDN w:val="0"/>
              <w:adjustRightInd w:val="0"/>
              <w:spacing w:line="480" w:lineRule="auto"/>
              <w:jc w:val="center"/>
              <w:rPr>
                <w:kern w:val="0"/>
              </w:rPr>
            </w:pPr>
          </w:p>
        </w:tc>
        <w:tc>
          <w:tcPr>
            <w:tcW w:w="1900" w:type="dxa"/>
            <w:vAlign w:val="center"/>
          </w:tcPr>
          <w:p>
            <w:pPr>
              <w:autoSpaceDE w:val="0"/>
              <w:autoSpaceDN w:val="0"/>
              <w:adjustRightInd w:val="0"/>
              <w:spacing w:line="480" w:lineRule="auto"/>
              <w:jc w:val="center"/>
              <w:rPr>
                <w:kern w:val="0"/>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trHeight w:val="20" w:hRule="atLeast"/>
        </w:trPr>
        <w:tc>
          <w:tcPr>
            <w:tcW w:w="1526" w:type="dxa"/>
            <w:vAlign w:val="center"/>
          </w:tcPr>
          <w:p>
            <w:pPr>
              <w:autoSpaceDE w:val="0"/>
              <w:autoSpaceDN w:val="0"/>
              <w:adjustRightInd w:val="0"/>
              <w:spacing w:line="480" w:lineRule="auto"/>
              <w:jc w:val="center"/>
              <w:rPr>
                <w:kern w:val="0"/>
              </w:rPr>
            </w:pPr>
          </w:p>
        </w:tc>
        <w:tc>
          <w:tcPr>
            <w:tcW w:w="1276" w:type="dxa"/>
            <w:vAlign w:val="center"/>
          </w:tcPr>
          <w:p>
            <w:pPr>
              <w:autoSpaceDE w:val="0"/>
              <w:autoSpaceDN w:val="0"/>
              <w:adjustRightInd w:val="0"/>
              <w:spacing w:line="480" w:lineRule="auto"/>
              <w:jc w:val="center"/>
              <w:rPr>
                <w:kern w:val="0"/>
              </w:rPr>
            </w:pPr>
          </w:p>
        </w:tc>
        <w:tc>
          <w:tcPr>
            <w:tcW w:w="3826" w:type="dxa"/>
            <w:vAlign w:val="center"/>
          </w:tcPr>
          <w:p>
            <w:pPr>
              <w:autoSpaceDE w:val="0"/>
              <w:autoSpaceDN w:val="0"/>
              <w:adjustRightInd w:val="0"/>
              <w:spacing w:line="480" w:lineRule="auto"/>
              <w:jc w:val="center"/>
              <w:rPr>
                <w:kern w:val="0"/>
              </w:rPr>
            </w:pPr>
          </w:p>
        </w:tc>
        <w:tc>
          <w:tcPr>
            <w:tcW w:w="1900" w:type="dxa"/>
            <w:vAlign w:val="center"/>
          </w:tcPr>
          <w:p>
            <w:pPr>
              <w:autoSpaceDE w:val="0"/>
              <w:autoSpaceDN w:val="0"/>
              <w:adjustRightInd w:val="0"/>
              <w:spacing w:line="480" w:lineRule="auto"/>
              <w:jc w:val="center"/>
              <w:rPr>
                <w:kern w:val="0"/>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trHeight w:val="20" w:hRule="atLeast"/>
        </w:trPr>
        <w:tc>
          <w:tcPr>
            <w:tcW w:w="1526" w:type="dxa"/>
            <w:vAlign w:val="center"/>
          </w:tcPr>
          <w:p>
            <w:pPr>
              <w:autoSpaceDE w:val="0"/>
              <w:autoSpaceDN w:val="0"/>
              <w:adjustRightInd w:val="0"/>
              <w:spacing w:line="480" w:lineRule="auto"/>
              <w:jc w:val="center"/>
              <w:rPr>
                <w:kern w:val="0"/>
              </w:rPr>
            </w:pPr>
          </w:p>
        </w:tc>
        <w:tc>
          <w:tcPr>
            <w:tcW w:w="1276" w:type="dxa"/>
            <w:vAlign w:val="center"/>
          </w:tcPr>
          <w:p>
            <w:pPr>
              <w:autoSpaceDE w:val="0"/>
              <w:autoSpaceDN w:val="0"/>
              <w:adjustRightInd w:val="0"/>
              <w:spacing w:line="480" w:lineRule="auto"/>
              <w:jc w:val="center"/>
              <w:rPr>
                <w:kern w:val="0"/>
              </w:rPr>
            </w:pPr>
          </w:p>
        </w:tc>
        <w:tc>
          <w:tcPr>
            <w:tcW w:w="3826" w:type="dxa"/>
            <w:vAlign w:val="center"/>
          </w:tcPr>
          <w:p>
            <w:pPr>
              <w:autoSpaceDE w:val="0"/>
              <w:autoSpaceDN w:val="0"/>
              <w:adjustRightInd w:val="0"/>
              <w:spacing w:line="480" w:lineRule="auto"/>
              <w:jc w:val="center"/>
              <w:rPr>
                <w:kern w:val="0"/>
              </w:rPr>
            </w:pPr>
          </w:p>
        </w:tc>
        <w:tc>
          <w:tcPr>
            <w:tcW w:w="1900" w:type="dxa"/>
            <w:vAlign w:val="center"/>
          </w:tcPr>
          <w:p>
            <w:pPr>
              <w:autoSpaceDE w:val="0"/>
              <w:autoSpaceDN w:val="0"/>
              <w:adjustRightInd w:val="0"/>
              <w:spacing w:line="480" w:lineRule="auto"/>
              <w:jc w:val="center"/>
              <w:rPr>
                <w:kern w:val="0"/>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trHeight w:val="20" w:hRule="atLeast"/>
        </w:trPr>
        <w:tc>
          <w:tcPr>
            <w:tcW w:w="1526" w:type="dxa"/>
            <w:vAlign w:val="center"/>
          </w:tcPr>
          <w:p>
            <w:pPr>
              <w:autoSpaceDE w:val="0"/>
              <w:autoSpaceDN w:val="0"/>
              <w:adjustRightInd w:val="0"/>
              <w:spacing w:line="480" w:lineRule="auto"/>
              <w:jc w:val="center"/>
              <w:rPr>
                <w:kern w:val="0"/>
              </w:rPr>
            </w:pPr>
          </w:p>
        </w:tc>
        <w:tc>
          <w:tcPr>
            <w:tcW w:w="1276" w:type="dxa"/>
            <w:vAlign w:val="center"/>
          </w:tcPr>
          <w:p>
            <w:pPr>
              <w:autoSpaceDE w:val="0"/>
              <w:autoSpaceDN w:val="0"/>
              <w:adjustRightInd w:val="0"/>
              <w:spacing w:line="480" w:lineRule="auto"/>
              <w:jc w:val="center"/>
              <w:rPr>
                <w:kern w:val="0"/>
              </w:rPr>
            </w:pPr>
          </w:p>
        </w:tc>
        <w:tc>
          <w:tcPr>
            <w:tcW w:w="3826" w:type="dxa"/>
            <w:vAlign w:val="center"/>
          </w:tcPr>
          <w:p>
            <w:pPr>
              <w:autoSpaceDE w:val="0"/>
              <w:autoSpaceDN w:val="0"/>
              <w:adjustRightInd w:val="0"/>
              <w:spacing w:line="480" w:lineRule="auto"/>
              <w:jc w:val="center"/>
              <w:rPr>
                <w:kern w:val="0"/>
              </w:rPr>
            </w:pPr>
          </w:p>
        </w:tc>
        <w:tc>
          <w:tcPr>
            <w:tcW w:w="1900" w:type="dxa"/>
            <w:vAlign w:val="center"/>
          </w:tcPr>
          <w:p>
            <w:pPr>
              <w:autoSpaceDE w:val="0"/>
              <w:autoSpaceDN w:val="0"/>
              <w:adjustRightInd w:val="0"/>
              <w:spacing w:line="480" w:lineRule="auto"/>
              <w:jc w:val="center"/>
              <w:rPr>
                <w:kern w:val="0"/>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trHeight w:val="20" w:hRule="atLeast"/>
        </w:trPr>
        <w:tc>
          <w:tcPr>
            <w:tcW w:w="1526" w:type="dxa"/>
            <w:vAlign w:val="center"/>
          </w:tcPr>
          <w:p>
            <w:pPr>
              <w:autoSpaceDE w:val="0"/>
              <w:autoSpaceDN w:val="0"/>
              <w:adjustRightInd w:val="0"/>
              <w:spacing w:line="480" w:lineRule="auto"/>
              <w:jc w:val="center"/>
              <w:rPr>
                <w:kern w:val="0"/>
              </w:rPr>
            </w:pPr>
          </w:p>
        </w:tc>
        <w:tc>
          <w:tcPr>
            <w:tcW w:w="1276" w:type="dxa"/>
            <w:vAlign w:val="center"/>
          </w:tcPr>
          <w:p>
            <w:pPr>
              <w:autoSpaceDE w:val="0"/>
              <w:autoSpaceDN w:val="0"/>
              <w:adjustRightInd w:val="0"/>
              <w:spacing w:line="480" w:lineRule="auto"/>
              <w:jc w:val="center"/>
              <w:rPr>
                <w:kern w:val="0"/>
              </w:rPr>
            </w:pPr>
          </w:p>
        </w:tc>
        <w:tc>
          <w:tcPr>
            <w:tcW w:w="3826" w:type="dxa"/>
            <w:vAlign w:val="center"/>
          </w:tcPr>
          <w:p>
            <w:pPr>
              <w:autoSpaceDE w:val="0"/>
              <w:autoSpaceDN w:val="0"/>
              <w:adjustRightInd w:val="0"/>
              <w:spacing w:line="480" w:lineRule="auto"/>
              <w:jc w:val="center"/>
              <w:rPr>
                <w:kern w:val="0"/>
              </w:rPr>
            </w:pPr>
          </w:p>
        </w:tc>
        <w:tc>
          <w:tcPr>
            <w:tcW w:w="1900" w:type="dxa"/>
            <w:vAlign w:val="center"/>
          </w:tcPr>
          <w:p>
            <w:pPr>
              <w:autoSpaceDE w:val="0"/>
              <w:autoSpaceDN w:val="0"/>
              <w:adjustRightInd w:val="0"/>
              <w:spacing w:line="480" w:lineRule="auto"/>
              <w:jc w:val="center"/>
              <w:rPr>
                <w:kern w:val="0"/>
              </w:rPr>
            </w:pPr>
          </w:p>
        </w:tc>
      </w:tr>
    </w:tbl>
    <w:p>
      <w:pPr>
        <w:widowControl/>
        <w:autoSpaceDE w:val="0"/>
        <w:autoSpaceDN w:val="0"/>
        <w:adjustRightInd w:val="0"/>
        <w:rPr>
          <w:kern w:val="0"/>
        </w:rPr>
        <w:sectPr>
          <w:headerReference r:id="rId9" w:type="default"/>
          <w:pgSz w:w="11906" w:h="16838"/>
          <w:pgMar w:top="1440" w:right="1797" w:bottom="1440" w:left="1797" w:header="851" w:footer="992" w:gutter="0"/>
          <w:cols w:space="425" w:num="1"/>
          <w:docGrid w:type="lines" w:linePitch="312" w:charSpace="0"/>
        </w:sectPr>
      </w:pPr>
    </w:p>
    <w:p>
      <w:pPr>
        <w:pStyle w:val="100"/>
        <w:jc w:val="center"/>
      </w:pPr>
      <w:r>
        <w:rPr>
          <w:lang w:val="zh-CN"/>
        </w:rPr>
        <w:t>目录</w:t>
      </w:r>
    </w:p>
    <w:p>
      <w:pPr>
        <w:pStyle w:val="59"/>
        <w:rPr>
          <w:rFonts w:cs="黑体"/>
          <w:spacing w:val="0"/>
          <w:kern w:val="2"/>
          <w:position w:val="0"/>
          <w:szCs w:val="22"/>
        </w:rPr>
      </w:pPr>
      <w:r>
        <w:fldChar w:fldCharType="begin"/>
      </w:r>
      <w:r>
        <w:instrText xml:space="preserve"> TOC \o "1-3" \h \z \u </w:instrText>
      </w:r>
      <w:r>
        <w:fldChar w:fldCharType="separate"/>
      </w:r>
      <w:r>
        <w:fldChar w:fldCharType="begin"/>
      </w:r>
      <w:r>
        <w:instrText xml:space="preserve">HYPERLINK  \l "_Toc384310194" </w:instrText>
      </w:r>
      <w:r>
        <w:fldChar w:fldCharType="separate"/>
      </w:r>
      <w:r>
        <w:rPr>
          <w:rStyle w:val="92"/>
        </w:rPr>
        <w:t>1</w:t>
      </w:r>
      <w:r>
        <w:rPr>
          <w:rFonts w:cs="黑体"/>
          <w:spacing w:val="0"/>
          <w:kern w:val="2"/>
          <w:position w:val="0"/>
          <w:szCs w:val="22"/>
        </w:rPr>
        <w:tab/>
      </w:r>
      <w:r>
        <w:rPr>
          <w:rStyle w:val="92"/>
          <w:rFonts w:hint="eastAsia"/>
        </w:rPr>
        <w:t>软件使用</w:t>
      </w:r>
      <w:r>
        <w:tab/>
      </w:r>
      <w:r>
        <w:fldChar w:fldCharType="begin"/>
      </w:r>
      <w:r>
        <w:instrText xml:space="preserve"> PAGEREF _Toc384310194 \h </w:instrText>
      </w:r>
      <w:r>
        <w:fldChar w:fldCharType="separate"/>
      </w:r>
      <w:r>
        <w:t>4</w:t>
      </w:r>
      <w:r>
        <w:fldChar w:fldCharType="end"/>
      </w:r>
      <w:r>
        <w:fldChar w:fldCharType="end"/>
      </w:r>
    </w:p>
    <w:p>
      <w:pPr>
        <w:pStyle w:val="74"/>
        <w:tabs>
          <w:tab w:val="left" w:pos="840"/>
          <w:tab w:val="right" w:leader="dot" w:pos="8302"/>
        </w:tabs>
        <w:rPr>
          <w:rFonts w:ascii="Verdana" w:hAnsi="Verdana" w:cs="黑体"/>
          <w:smallCaps w:val="0"/>
          <w:szCs w:val="22"/>
        </w:rPr>
      </w:pPr>
      <w:r>
        <w:fldChar w:fldCharType="begin"/>
      </w:r>
      <w:r>
        <w:instrText xml:space="preserve">HYPERLINK  \l "_Toc384310195" </w:instrText>
      </w:r>
      <w:r>
        <w:fldChar w:fldCharType="separate"/>
      </w:r>
      <w:r>
        <w:rPr>
          <w:rStyle w:val="92"/>
          <w:rFonts w:ascii="Verdana" w:hAnsi="Verdana"/>
          <w:kern w:val="0"/>
        </w:rPr>
        <w:t>1.1</w:t>
      </w:r>
      <w:r>
        <w:rPr>
          <w:rFonts w:ascii="Verdana" w:hAnsi="Verdana" w:cs="黑体"/>
          <w:smallCaps w:val="0"/>
          <w:szCs w:val="22"/>
        </w:rPr>
        <w:tab/>
      </w:r>
      <w:r>
        <w:rPr>
          <w:rStyle w:val="92"/>
          <w:rFonts w:hint="eastAsia" w:ascii="Verdana" w:hAnsi="Verdana"/>
          <w:kern w:val="0"/>
        </w:rPr>
        <w:t>架设测试系统</w:t>
      </w:r>
      <w:r>
        <w:rPr>
          <w:rFonts w:ascii="Verdana" w:hAnsi="Verdana"/>
        </w:rPr>
        <w:tab/>
      </w:r>
      <w:r>
        <w:rPr>
          <w:rFonts w:ascii="Verdana" w:hAnsi="Verdana"/>
        </w:rPr>
        <w:fldChar w:fldCharType="begin"/>
      </w:r>
      <w:r>
        <w:rPr>
          <w:rFonts w:ascii="Verdana" w:hAnsi="Verdana"/>
        </w:rPr>
        <w:instrText xml:space="preserve"> PAGEREF _Toc384310195 \h </w:instrText>
      </w:r>
      <w:r>
        <w:rPr>
          <w:rFonts w:ascii="Verdana" w:hAnsi="Verdana"/>
        </w:rPr>
        <w:fldChar w:fldCharType="separate"/>
      </w:r>
      <w:r>
        <w:rPr>
          <w:rFonts w:ascii="Verdana" w:hAnsi="Verdana"/>
        </w:rPr>
        <w:t>4</w:t>
      </w:r>
      <w:r>
        <w:rPr>
          <w:rFonts w:ascii="Verdana" w:hAnsi="Verdana"/>
        </w:rPr>
        <w:fldChar w:fldCharType="end"/>
      </w:r>
      <w:r>
        <w:fldChar w:fldCharType="end"/>
      </w:r>
    </w:p>
    <w:p>
      <w:pPr>
        <w:pStyle w:val="74"/>
        <w:tabs>
          <w:tab w:val="left" w:pos="840"/>
          <w:tab w:val="right" w:leader="dot" w:pos="8302"/>
        </w:tabs>
        <w:rPr>
          <w:rFonts w:ascii="Verdana" w:hAnsi="Verdana" w:cs="黑体"/>
          <w:smallCaps w:val="0"/>
          <w:szCs w:val="22"/>
        </w:rPr>
      </w:pPr>
      <w:r>
        <w:fldChar w:fldCharType="begin"/>
      </w:r>
      <w:r>
        <w:instrText xml:space="preserve">HYPERLINK  \l "_Toc384310196" </w:instrText>
      </w:r>
      <w:r>
        <w:fldChar w:fldCharType="separate"/>
      </w:r>
      <w:r>
        <w:rPr>
          <w:rStyle w:val="92"/>
          <w:rFonts w:ascii="Verdana" w:hAnsi="Verdana"/>
          <w:kern w:val="0"/>
        </w:rPr>
        <w:t>1.2</w:t>
      </w:r>
      <w:r>
        <w:rPr>
          <w:rFonts w:ascii="Verdana" w:hAnsi="Verdana" w:cs="黑体"/>
          <w:smallCaps w:val="0"/>
          <w:szCs w:val="22"/>
        </w:rPr>
        <w:tab/>
      </w:r>
      <w:r>
        <w:rPr>
          <w:rStyle w:val="92"/>
          <w:rFonts w:hint="eastAsia" w:ascii="Verdana" w:hAnsi="Verdana"/>
          <w:kern w:val="0"/>
        </w:rPr>
        <w:t>启动测试软件</w:t>
      </w:r>
      <w:r>
        <w:rPr>
          <w:rFonts w:ascii="Verdana" w:hAnsi="Verdana"/>
        </w:rPr>
        <w:tab/>
      </w:r>
      <w:r>
        <w:rPr>
          <w:rFonts w:ascii="Verdana" w:hAnsi="Verdana"/>
        </w:rPr>
        <w:fldChar w:fldCharType="begin"/>
      </w:r>
      <w:r>
        <w:rPr>
          <w:rFonts w:ascii="Verdana" w:hAnsi="Verdana"/>
        </w:rPr>
        <w:instrText xml:space="preserve"> PAGEREF _Toc384310196 \h </w:instrText>
      </w:r>
      <w:r>
        <w:rPr>
          <w:rFonts w:ascii="Verdana" w:hAnsi="Verdana"/>
        </w:rPr>
        <w:fldChar w:fldCharType="separate"/>
      </w:r>
      <w:r>
        <w:rPr>
          <w:rFonts w:ascii="Verdana" w:hAnsi="Verdana"/>
        </w:rPr>
        <w:t>4</w:t>
      </w:r>
      <w:r>
        <w:rPr>
          <w:rFonts w:ascii="Verdana" w:hAnsi="Verdana"/>
        </w:rPr>
        <w:fldChar w:fldCharType="end"/>
      </w:r>
      <w:r>
        <w:fldChar w:fldCharType="end"/>
      </w:r>
    </w:p>
    <w:p>
      <w:pPr>
        <w:pStyle w:val="44"/>
        <w:tabs>
          <w:tab w:val="left" w:pos="1260"/>
          <w:tab w:val="right" w:leader="dot" w:pos="8302"/>
        </w:tabs>
        <w:rPr>
          <w:rFonts w:ascii="Verdana" w:hAnsi="Verdana" w:cs="黑体"/>
          <w:i w:val="0"/>
          <w:iCs w:val="0"/>
          <w:szCs w:val="22"/>
        </w:rPr>
      </w:pPr>
      <w:r>
        <w:fldChar w:fldCharType="begin"/>
      </w:r>
      <w:r>
        <w:instrText xml:space="preserve">HYPERLINK  \l "_Toc384310197" </w:instrText>
      </w:r>
      <w:r>
        <w:fldChar w:fldCharType="separate"/>
      </w:r>
      <w:r>
        <w:rPr>
          <w:rStyle w:val="92"/>
          <w:rFonts w:ascii="Verdana" w:hAnsi="Verdana"/>
          <w:i w:val="0"/>
          <w:kern w:val="0"/>
        </w:rPr>
        <w:t>1.2.1</w:t>
      </w:r>
      <w:r>
        <w:rPr>
          <w:rFonts w:ascii="Verdana" w:hAnsi="Verdana" w:cs="黑体"/>
          <w:i w:val="0"/>
          <w:iCs w:val="0"/>
          <w:szCs w:val="22"/>
        </w:rPr>
        <w:tab/>
      </w:r>
      <w:r>
        <w:rPr>
          <w:rStyle w:val="92"/>
          <w:rFonts w:hint="eastAsia" w:ascii="Verdana" w:hAnsi="Verdana"/>
          <w:i w:val="0"/>
          <w:kern w:val="0"/>
          <w:lang w:eastAsia="zh-CN"/>
        </w:rPr>
        <w:t>Type-c</w:t>
      </w:r>
      <w:r>
        <w:rPr>
          <w:rStyle w:val="92"/>
          <w:rFonts w:hint="eastAsia" w:ascii="Verdana" w:hAnsi="Verdana"/>
          <w:i w:val="0"/>
          <w:kern w:val="0"/>
        </w:rPr>
        <w:t>连接</w:t>
      </w:r>
      <w:r>
        <w:rPr>
          <w:rFonts w:ascii="Verdana" w:hAnsi="Verdana"/>
          <w:i w:val="0"/>
        </w:rPr>
        <w:tab/>
      </w:r>
      <w:r>
        <w:rPr>
          <w:rFonts w:ascii="Verdana" w:hAnsi="Verdana"/>
          <w:i w:val="0"/>
        </w:rPr>
        <w:fldChar w:fldCharType="begin"/>
      </w:r>
      <w:r>
        <w:rPr>
          <w:rFonts w:ascii="Verdana" w:hAnsi="Verdana"/>
          <w:i w:val="0"/>
        </w:rPr>
        <w:instrText xml:space="preserve"> PAGEREF _Toc384310197 \h </w:instrText>
      </w:r>
      <w:r>
        <w:rPr>
          <w:rFonts w:ascii="Verdana" w:hAnsi="Verdana"/>
          <w:i w:val="0"/>
        </w:rPr>
        <w:fldChar w:fldCharType="separate"/>
      </w:r>
      <w:r>
        <w:rPr>
          <w:rFonts w:ascii="Verdana" w:hAnsi="Verdana"/>
          <w:i w:val="0"/>
        </w:rPr>
        <w:t>5</w:t>
      </w:r>
      <w:r>
        <w:rPr>
          <w:rFonts w:ascii="Verdana" w:hAnsi="Verdana"/>
          <w:i w:val="0"/>
        </w:rPr>
        <w:fldChar w:fldCharType="end"/>
      </w:r>
      <w:r>
        <w:fldChar w:fldCharType="end"/>
      </w:r>
    </w:p>
    <w:p>
      <w:pPr>
        <w:pStyle w:val="74"/>
        <w:tabs>
          <w:tab w:val="left" w:pos="840"/>
          <w:tab w:val="right" w:leader="dot" w:pos="8302"/>
        </w:tabs>
        <w:rPr>
          <w:rFonts w:ascii="Verdana" w:hAnsi="Verdana" w:cs="黑体"/>
          <w:smallCaps w:val="0"/>
          <w:szCs w:val="22"/>
        </w:rPr>
      </w:pPr>
      <w:r>
        <w:fldChar w:fldCharType="begin"/>
      </w:r>
      <w:r>
        <w:instrText xml:space="preserve">HYPERLINK  \l "_Toc384310198" </w:instrText>
      </w:r>
      <w:r>
        <w:fldChar w:fldCharType="separate"/>
      </w:r>
      <w:r>
        <w:rPr>
          <w:rStyle w:val="92"/>
          <w:rFonts w:ascii="Verdana" w:hAnsi="Verdana"/>
          <w:kern w:val="0"/>
        </w:rPr>
        <w:t>1.3</w:t>
      </w:r>
      <w:r>
        <w:rPr>
          <w:rFonts w:ascii="Verdana" w:hAnsi="Verdana" w:cs="黑体"/>
          <w:smallCaps w:val="0"/>
          <w:szCs w:val="22"/>
        </w:rPr>
        <w:tab/>
      </w:r>
      <w:r>
        <w:rPr>
          <w:rStyle w:val="92"/>
          <w:rFonts w:hint="eastAsia" w:ascii="Verdana" w:hAnsi="Verdana"/>
          <w:kern w:val="0"/>
        </w:rPr>
        <w:t>设置读写器参数</w:t>
      </w:r>
      <w:r>
        <w:rPr>
          <w:rFonts w:ascii="Verdana" w:hAnsi="Verdana"/>
        </w:rPr>
        <w:tab/>
      </w:r>
      <w:r>
        <w:rPr>
          <w:rFonts w:ascii="Verdana" w:hAnsi="Verdana"/>
        </w:rPr>
        <w:fldChar w:fldCharType="begin"/>
      </w:r>
      <w:r>
        <w:rPr>
          <w:rFonts w:ascii="Verdana" w:hAnsi="Verdana"/>
        </w:rPr>
        <w:instrText xml:space="preserve"> PAGEREF _Toc384310198 \h </w:instrText>
      </w:r>
      <w:r>
        <w:rPr>
          <w:rFonts w:ascii="Verdana" w:hAnsi="Verdana"/>
        </w:rPr>
        <w:fldChar w:fldCharType="separate"/>
      </w:r>
      <w:r>
        <w:rPr>
          <w:rFonts w:ascii="Verdana" w:hAnsi="Verdana"/>
        </w:rPr>
        <w:t>7</w:t>
      </w:r>
      <w:r>
        <w:rPr>
          <w:rFonts w:ascii="Verdana" w:hAnsi="Verdana"/>
        </w:rPr>
        <w:fldChar w:fldCharType="end"/>
      </w:r>
      <w:r>
        <w:fldChar w:fldCharType="end"/>
      </w:r>
    </w:p>
    <w:p>
      <w:pPr>
        <w:pStyle w:val="59"/>
        <w:rPr>
          <w:rFonts w:cs="黑体"/>
          <w:spacing w:val="0"/>
          <w:kern w:val="2"/>
          <w:position w:val="0"/>
          <w:szCs w:val="22"/>
        </w:rPr>
      </w:pPr>
      <w:r>
        <w:fldChar w:fldCharType="begin"/>
      </w:r>
      <w:r>
        <w:instrText xml:space="preserve">HYPERLINK  \l "_Toc384310199" </w:instrText>
      </w:r>
      <w:r>
        <w:fldChar w:fldCharType="separate"/>
      </w:r>
      <w:r>
        <w:rPr>
          <w:rStyle w:val="92"/>
        </w:rPr>
        <w:t>2</w:t>
      </w:r>
      <w:r>
        <w:rPr>
          <w:rFonts w:cs="黑体"/>
          <w:spacing w:val="0"/>
          <w:kern w:val="2"/>
          <w:position w:val="0"/>
          <w:szCs w:val="22"/>
        </w:rPr>
        <w:tab/>
      </w:r>
      <w:r>
        <w:rPr>
          <w:rStyle w:val="92"/>
          <w:rFonts w:hint="eastAsia"/>
        </w:rPr>
        <w:t>写</w:t>
      </w:r>
      <w:r>
        <w:rPr>
          <w:rStyle w:val="92"/>
        </w:rPr>
        <w:t>ISO18000-6C</w:t>
      </w:r>
      <w:r>
        <w:rPr>
          <w:rStyle w:val="92"/>
          <w:rFonts w:hint="eastAsia"/>
        </w:rPr>
        <w:t>类型电子标签</w:t>
      </w:r>
      <w:r>
        <w:tab/>
      </w:r>
      <w:r>
        <w:fldChar w:fldCharType="begin"/>
      </w:r>
      <w:r>
        <w:instrText xml:space="preserve"> PAGEREF _Toc384310199 \h </w:instrText>
      </w:r>
      <w:r>
        <w:fldChar w:fldCharType="separate"/>
      </w:r>
      <w:r>
        <w:t>10</w:t>
      </w:r>
      <w:r>
        <w:fldChar w:fldCharType="end"/>
      </w:r>
      <w:r>
        <w:fldChar w:fldCharType="end"/>
      </w:r>
    </w:p>
    <w:p>
      <w:pPr>
        <w:pStyle w:val="74"/>
        <w:tabs>
          <w:tab w:val="left" w:pos="840"/>
          <w:tab w:val="right" w:leader="dot" w:pos="8302"/>
        </w:tabs>
        <w:rPr>
          <w:rFonts w:ascii="Verdana" w:hAnsi="Verdana" w:cs="黑体"/>
          <w:smallCaps w:val="0"/>
          <w:szCs w:val="22"/>
        </w:rPr>
      </w:pPr>
      <w:r>
        <w:fldChar w:fldCharType="begin"/>
      </w:r>
      <w:r>
        <w:instrText xml:space="preserve">HYPERLINK  \l "_Toc384310200" </w:instrText>
      </w:r>
      <w:r>
        <w:fldChar w:fldCharType="separate"/>
      </w:r>
      <w:r>
        <w:rPr>
          <w:rStyle w:val="92"/>
          <w:rFonts w:ascii="Verdana" w:hAnsi="Verdana"/>
          <w:kern w:val="0"/>
        </w:rPr>
        <w:t>2.1</w:t>
      </w:r>
      <w:r>
        <w:rPr>
          <w:rFonts w:ascii="Verdana" w:hAnsi="Verdana" w:cs="黑体"/>
          <w:smallCaps w:val="0"/>
          <w:szCs w:val="22"/>
        </w:rPr>
        <w:tab/>
      </w:r>
      <w:r>
        <w:rPr>
          <w:rStyle w:val="92"/>
          <w:rFonts w:hint="eastAsia" w:ascii="Verdana" w:hAnsi="Verdana"/>
          <w:kern w:val="0"/>
        </w:rPr>
        <w:t>读写程序</w:t>
      </w:r>
      <w:r>
        <w:rPr>
          <w:rFonts w:ascii="Verdana" w:hAnsi="Verdana"/>
        </w:rPr>
        <w:tab/>
      </w:r>
      <w:r>
        <w:rPr>
          <w:rFonts w:ascii="Verdana" w:hAnsi="Verdana"/>
        </w:rPr>
        <w:fldChar w:fldCharType="begin"/>
      </w:r>
      <w:r>
        <w:rPr>
          <w:rFonts w:ascii="Verdana" w:hAnsi="Verdana"/>
        </w:rPr>
        <w:instrText xml:space="preserve"> PAGEREF _Toc384310200 \h </w:instrText>
      </w:r>
      <w:r>
        <w:rPr>
          <w:rFonts w:ascii="Verdana" w:hAnsi="Verdana"/>
        </w:rPr>
        <w:fldChar w:fldCharType="separate"/>
      </w:r>
      <w:r>
        <w:rPr>
          <w:rFonts w:ascii="Verdana" w:hAnsi="Verdana"/>
        </w:rPr>
        <w:t>10</w:t>
      </w:r>
      <w:r>
        <w:rPr>
          <w:rFonts w:ascii="Verdana" w:hAnsi="Verdana"/>
        </w:rPr>
        <w:fldChar w:fldCharType="end"/>
      </w:r>
      <w:r>
        <w:fldChar w:fldCharType="end"/>
      </w:r>
    </w:p>
    <w:p>
      <w:pPr>
        <w:pStyle w:val="74"/>
        <w:tabs>
          <w:tab w:val="left" w:pos="840"/>
          <w:tab w:val="right" w:leader="dot" w:pos="8302"/>
        </w:tabs>
        <w:rPr>
          <w:rFonts w:ascii="Verdana" w:hAnsi="Verdana" w:cs="黑体"/>
          <w:smallCaps w:val="0"/>
          <w:szCs w:val="22"/>
        </w:rPr>
      </w:pPr>
      <w:r>
        <w:fldChar w:fldCharType="begin"/>
      </w:r>
      <w:r>
        <w:instrText xml:space="preserve">HYPERLINK  \l "_Toc384310201" </w:instrText>
      </w:r>
      <w:r>
        <w:fldChar w:fldCharType="separate"/>
      </w:r>
      <w:r>
        <w:rPr>
          <w:rStyle w:val="92"/>
          <w:rFonts w:ascii="Verdana" w:hAnsi="Verdana"/>
          <w:kern w:val="0"/>
        </w:rPr>
        <w:t>2.2</w:t>
      </w:r>
      <w:r>
        <w:rPr>
          <w:rFonts w:ascii="Verdana" w:hAnsi="Verdana" w:cs="黑体"/>
          <w:smallCaps w:val="0"/>
          <w:szCs w:val="22"/>
        </w:rPr>
        <w:tab/>
      </w:r>
      <w:r>
        <w:rPr>
          <w:rStyle w:val="92"/>
          <w:rFonts w:hint="eastAsia" w:ascii="Verdana" w:hAnsi="Verdana"/>
          <w:kern w:val="0"/>
        </w:rPr>
        <w:t>生成待写入标签数据</w:t>
      </w:r>
      <w:r>
        <w:rPr>
          <w:rFonts w:ascii="Verdana" w:hAnsi="Verdana"/>
        </w:rPr>
        <w:tab/>
      </w:r>
      <w:r>
        <w:rPr>
          <w:rFonts w:ascii="Verdana" w:hAnsi="Verdana"/>
        </w:rPr>
        <w:fldChar w:fldCharType="begin"/>
      </w:r>
      <w:r>
        <w:rPr>
          <w:rFonts w:ascii="Verdana" w:hAnsi="Verdana"/>
        </w:rPr>
        <w:instrText xml:space="preserve"> PAGEREF _Toc384310201 \h </w:instrText>
      </w:r>
      <w:r>
        <w:rPr>
          <w:rFonts w:ascii="Verdana" w:hAnsi="Verdana"/>
        </w:rPr>
        <w:fldChar w:fldCharType="separate"/>
      </w:r>
      <w:r>
        <w:rPr>
          <w:rFonts w:ascii="Verdana" w:hAnsi="Verdana"/>
        </w:rPr>
        <w:t>10</w:t>
      </w:r>
      <w:r>
        <w:rPr>
          <w:rFonts w:ascii="Verdana" w:hAnsi="Verdana"/>
        </w:rPr>
        <w:fldChar w:fldCharType="end"/>
      </w:r>
      <w:r>
        <w:fldChar w:fldCharType="end"/>
      </w:r>
    </w:p>
    <w:p>
      <w:pPr>
        <w:pStyle w:val="74"/>
        <w:tabs>
          <w:tab w:val="left" w:pos="840"/>
          <w:tab w:val="right" w:leader="dot" w:pos="8302"/>
        </w:tabs>
        <w:rPr>
          <w:rFonts w:ascii="Verdana" w:hAnsi="Verdana" w:cs="黑体"/>
          <w:smallCaps w:val="0"/>
          <w:szCs w:val="22"/>
        </w:rPr>
      </w:pPr>
      <w:r>
        <w:fldChar w:fldCharType="begin"/>
      </w:r>
      <w:r>
        <w:instrText xml:space="preserve">HYPERLINK  \l "_Toc384310202" </w:instrText>
      </w:r>
      <w:r>
        <w:fldChar w:fldCharType="separate"/>
      </w:r>
      <w:r>
        <w:rPr>
          <w:rStyle w:val="92"/>
          <w:rFonts w:ascii="Verdana" w:hAnsi="Verdana"/>
          <w:kern w:val="0"/>
        </w:rPr>
        <w:t>2.3</w:t>
      </w:r>
      <w:r>
        <w:rPr>
          <w:rFonts w:ascii="Verdana" w:hAnsi="Verdana" w:cs="黑体"/>
          <w:smallCaps w:val="0"/>
          <w:szCs w:val="22"/>
        </w:rPr>
        <w:tab/>
      </w:r>
      <w:r>
        <w:rPr>
          <w:rStyle w:val="92"/>
          <w:rFonts w:hint="eastAsia" w:ascii="Verdana" w:hAnsi="Verdana"/>
          <w:kern w:val="0"/>
        </w:rPr>
        <w:t>写卡操作</w:t>
      </w:r>
      <w:r>
        <w:rPr>
          <w:rFonts w:ascii="Verdana" w:hAnsi="Verdana"/>
        </w:rPr>
        <w:tab/>
      </w:r>
      <w:r>
        <w:rPr>
          <w:rFonts w:ascii="Verdana" w:hAnsi="Verdana"/>
        </w:rPr>
        <w:fldChar w:fldCharType="begin"/>
      </w:r>
      <w:r>
        <w:rPr>
          <w:rFonts w:ascii="Verdana" w:hAnsi="Verdana"/>
        </w:rPr>
        <w:instrText xml:space="preserve"> PAGEREF _Toc384310202 \h </w:instrText>
      </w:r>
      <w:r>
        <w:rPr>
          <w:rFonts w:ascii="Verdana" w:hAnsi="Verdana"/>
        </w:rPr>
        <w:fldChar w:fldCharType="separate"/>
      </w:r>
      <w:r>
        <w:rPr>
          <w:rFonts w:ascii="Verdana" w:hAnsi="Verdana"/>
        </w:rPr>
        <w:t>11</w:t>
      </w:r>
      <w:r>
        <w:rPr>
          <w:rFonts w:ascii="Verdana" w:hAnsi="Verdana"/>
        </w:rPr>
        <w:fldChar w:fldCharType="end"/>
      </w:r>
      <w:r>
        <w:fldChar w:fldCharType="end"/>
      </w:r>
    </w:p>
    <w:p>
      <w:pPr>
        <w:pStyle w:val="44"/>
        <w:tabs>
          <w:tab w:val="left" w:pos="1260"/>
          <w:tab w:val="right" w:leader="dot" w:pos="8302"/>
        </w:tabs>
        <w:rPr>
          <w:rFonts w:ascii="Verdana" w:hAnsi="Verdana" w:cs="黑体"/>
          <w:i w:val="0"/>
          <w:iCs w:val="0"/>
          <w:szCs w:val="22"/>
        </w:rPr>
      </w:pPr>
      <w:r>
        <w:fldChar w:fldCharType="begin"/>
      </w:r>
      <w:r>
        <w:instrText xml:space="preserve">HYPERLINK  \l "_Toc384310203" </w:instrText>
      </w:r>
      <w:r>
        <w:fldChar w:fldCharType="separate"/>
      </w:r>
      <w:r>
        <w:rPr>
          <w:rStyle w:val="92"/>
          <w:rFonts w:ascii="Verdana" w:hAnsi="Verdana"/>
          <w:i w:val="0"/>
          <w:kern w:val="0"/>
        </w:rPr>
        <w:t>2.3.1</w:t>
      </w:r>
      <w:r>
        <w:rPr>
          <w:rFonts w:ascii="Verdana" w:hAnsi="Verdana" w:cs="黑体"/>
          <w:i w:val="0"/>
          <w:iCs w:val="0"/>
          <w:szCs w:val="22"/>
        </w:rPr>
        <w:tab/>
      </w:r>
      <w:r>
        <w:rPr>
          <w:rStyle w:val="92"/>
          <w:rFonts w:hint="eastAsia" w:ascii="Verdana" w:hAnsi="Verdana"/>
          <w:i w:val="0"/>
          <w:kern w:val="0"/>
        </w:rPr>
        <w:t>导入数据</w:t>
      </w:r>
      <w:r>
        <w:rPr>
          <w:rFonts w:ascii="Verdana" w:hAnsi="Verdana"/>
          <w:i w:val="0"/>
        </w:rPr>
        <w:tab/>
      </w:r>
      <w:r>
        <w:rPr>
          <w:rFonts w:ascii="Verdana" w:hAnsi="Verdana"/>
          <w:i w:val="0"/>
        </w:rPr>
        <w:fldChar w:fldCharType="begin"/>
      </w:r>
      <w:r>
        <w:rPr>
          <w:rFonts w:ascii="Verdana" w:hAnsi="Verdana"/>
          <w:i w:val="0"/>
        </w:rPr>
        <w:instrText xml:space="preserve"> PAGEREF _Toc384310203 \h </w:instrText>
      </w:r>
      <w:r>
        <w:rPr>
          <w:rFonts w:ascii="Verdana" w:hAnsi="Verdana"/>
          <w:i w:val="0"/>
        </w:rPr>
        <w:fldChar w:fldCharType="separate"/>
      </w:r>
      <w:r>
        <w:rPr>
          <w:rFonts w:ascii="Verdana" w:hAnsi="Verdana"/>
          <w:i w:val="0"/>
        </w:rPr>
        <w:t>11</w:t>
      </w:r>
      <w:r>
        <w:rPr>
          <w:rFonts w:ascii="Verdana" w:hAnsi="Verdana"/>
          <w:i w:val="0"/>
        </w:rPr>
        <w:fldChar w:fldCharType="end"/>
      </w:r>
      <w:r>
        <w:fldChar w:fldCharType="end"/>
      </w:r>
    </w:p>
    <w:p>
      <w:pPr>
        <w:pStyle w:val="44"/>
        <w:tabs>
          <w:tab w:val="left" w:pos="1260"/>
          <w:tab w:val="right" w:leader="dot" w:pos="8302"/>
        </w:tabs>
        <w:rPr>
          <w:rFonts w:ascii="Verdana" w:hAnsi="Verdana" w:cs="黑体"/>
          <w:i w:val="0"/>
          <w:iCs w:val="0"/>
          <w:szCs w:val="22"/>
        </w:rPr>
      </w:pPr>
      <w:r>
        <w:fldChar w:fldCharType="begin"/>
      </w:r>
      <w:r>
        <w:instrText xml:space="preserve">HYPERLINK  \l "_Toc384310204" </w:instrText>
      </w:r>
      <w:r>
        <w:fldChar w:fldCharType="separate"/>
      </w:r>
      <w:r>
        <w:rPr>
          <w:rStyle w:val="92"/>
          <w:rFonts w:ascii="Verdana" w:hAnsi="Verdana"/>
          <w:i w:val="0"/>
          <w:kern w:val="0"/>
        </w:rPr>
        <w:t>2.3.2</w:t>
      </w:r>
      <w:r>
        <w:rPr>
          <w:rFonts w:ascii="Verdana" w:hAnsi="Verdana" w:cs="黑体"/>
          <w:i w:val="0"/>
          <w:iCs w:val="0"/>
          <w:szCs w:val="22"/>
        </w:rPr>
        <w:tab/>
      </w:r>
      <w:r>
        <w:rPr>
          <w:rStyle w:val="92"/>
          <w:rFonts w:hint="eastAsia" w:ascii="Verdana" w:hAnsi="Verdana"/>
          <w:i w:val="0"/>
          <w:kern w:val="0"/>
        </w:rPr>
        <w:t>发卡</w:t>
      </w:r>
      <w:r>
        <w:rPr>
          <w:rFonts w:ascii="Verdana" w:hAnsi="Verdana"/>
          <w:i w:val="0"/>
        </w:rPr>
        <w:tab/>
      </w:r>
      <w:r>
        <w:rPr>
          <w:rFonts w:ascii="Verdana" w:hAnsi="Verdana"/>
          <w:i w:val="0"/>
        </w:rPr>
        <w:fldChar w:fldCharType="begin"/>
      </w:r>
      <w:r>
        <w:rPr>
          <w:rFonts w:ascii="Verdana" w:hAnsi="Verdana"/>
          <w:i w:val="0"/>
        </w:rPr>
        <w:instrText xml:space="preserve"> PAGEREF _Toc384310204 \h </w:instrText>
      </w:r>
      <w:r>
        <w:rPr>
          <w:rFonts w:ascii="Verdana" w:hAnsi="Verdana"/>
          <w:i w:val="0"/>
        </w:rPr>
        <w:fldChar w:fldCharType="separate"/>
      </w:r>
      <w:r>
        <w:rPr>
          <w:rFonts w:ascii="Verdana" w:hAnsi="Verdana"/>
          <w:i w:val="0"/>
        </w:rPr>
        <w:t>13</w:t>
      </w:r>
      <w:r>
        <w:rPr>
          <w:rFonts w:ascii="Verdana" w:hAnsi="Verdana"/>
          <w:i w:val="0"/>
        </w:rPr>
        <w:fldChar w:fldCharType="end"/>
      </w:r>
      <w:r>
        <w:fldChar w:fldCharType="end"/>
      </w:r>
    </w:p>
    <w:p>
      <w:pPr>
        <w:pStyle w:val="44"/>
        <w:tabs>
          <w:tab w:val="left" w:pos="1260"/>
          <w:tab w:val="right" w:leader="dot" w:pos="8302"/>
        </w:tabs>
        <w:rPr>
          <w:rFonts w:ascii="Verdana" w:hAnsi="Verdana" w:cs="黑体"/>
          <w:i w:val="0"/>
          <w:iCs w:val="0"/>
          <w:szCs w:val="22"/>
        </w:rPr>
      </w:pPr>
      <w:r>
        <w:fldChar w:fldCharType="begin"/>
      </w:r>
      <w:r>
        <w:instrText xml:space="preserve">HYPERLINK  \l "_Toc384310205" </w:instrText>
      </w:r>
      <w:r>
        <w:fldChar w:fldCharType="separate"/>
      </w:r>
      <w:r>
        <w:rPr>
          <w:rStyle w:val="92"/>
          <w:rFonts w:ascii="Verdana" w:hAnsi="Verdana"/>
          <w:i w:val="0"/>
          <w:kern w:val="0"/>
        </w:rPr>
        <w:t>2.3.3</w:t>
      </w:r>
      <w:r>
        <w:rPr>
          <w:rFonts w:ascii="Verdana" w:hAnsi="Verdana" w:cs="黑体"/>
          <w:i w:val="0"/>
          <w:iCs w:val="0"/>
          <w:szCs w:val="22"/>
        </w:rPr>
        <w:tab/>
      </w:r>
      <w:r>
        <w:rPr>
          <w:rStyle w:val="92"/>
          <w:rFonts w:hint="eastAsia" w:ascii="Verdana" w:hAnsi="Verdana"/>
          <w:i w:val="0"/>
          <w:kern w:val="0"/>
        </w:rPr>
        <w:t>完成数据列表</w:t>
      </w:r>
      <w:r>
        <w:rPr>
          <w:rFonts w:ascii="Verdana" w:hAnsi="Verdana"/>
          <w:i w:val="0"/>
        </w:rPr>
        <w:tab/>
      </w:r>
      <w:r>
        <w:rPr>
          <w:rFonts w:ascii="Verdana" w:hAnsi="Verdana"/>
          <w:i w:val="0"/>
        </w:rPr>
        <w:fldChar w:fldCharType="begin"/>
      </w:r>
      <w:r>
        <w:rPr>
          <w:rFonts w:ascii="Verdana" w:hAnsi="Verdana"/>
          <w:i w:val="0"/>
        </w:rPr>
        <w:instrText xml:space="preserve"> PAGEREF _Toc384310205 \h </w:instrText>
      </w:r>
      <w:r>
        <w:rPr>
          <w:rFonts w:ascii="Verdana" w:hAnsi="Verdana"/>
          <w:i w:val="0"/>
        </w:rPr>
        <w:fldChar w:fldCharType="separate"/>
      </w:r>
      <w:r>
        <w:rPr>
          <w:rFonts w:ascii="Verdana" w:hAnsi="Verdana"/>
          <w:i w:val="0"/>
        </w:rPr>
        <w:t>14</w:t>
      </w:r>
      <w:r>
        <w:rPr>
          <w:rFonts w:ascii="Verdana" w:hAnsi="Verdana"/>
          <w:i w:val="0"/>
        </w:rPr>
        <w:fldChar w:fldCharType="end"/>
      </w:r>
      <w:r>
        <w:fldChar w:fldCharType="end"/>
      </w:r>
    </w:p>
    <w:p>
      <w:pPr>
        <w:pStyle w:val="59"/>
        <w:rPr>
          <w:rFonts w:cs="黑体"/>
          <w:spacing w:val="0"/>
          <w:kern w:val="2"/>
          <w:position w:val="0"/>
          <w:szCs w:val="22"/>
        </w:rPr>
      </w:pPr>
      <w:r>
        <w:fldChar w:fldCharType="begin"/>
      </w:r>
      <w:r>
        <w:instrText xml:space="preserve">HYPERLINK  \l "_Toc384310206" </w:instrText>
      </w:r>
      <w:r>
        <w:fldChar w:fldCharType="separate"/>
      </w:r>
      <w:r>
        <w:rPr>
          <w:rStyle w:val="92"/>
        </w:rPr>
        <w:t>3</w:t>
      </w:r>
      <w:r>
        <w:rPr>
          <w:rFonts w:cs="黑体"/>
          <w:spacing w:val="0"/>
          <w:kern w:val="2"/>
          <w:position w:val="0"/>
          <w:szCs w:val="22"/>
        </w:rPr>
        <w:tab/>
      </w:r>
      <w:r>
        <w:rPr>
          <w:rStyle w:val="92"/>
          <w:rFonts w:hint="eastAsia"/>
        </w:rPr>
        <w:t>读</w:t>
      </w:r>
      <w:r>
        <w:rPr>
          <w:rStyle w:val="92"/>
        </w:rPr>
        <w:t>ISO18000-6C</w:t>
      </w:r>
      <w:r>
        <w:rPr>
          <w:rStyle w:val="92"/>
          <w:rFonts w:hint="eastAsia"/>
        </w:rPr>
        <w:t>类型电子标签</w:t>
      </w:r>
      <w:r>
        <w:tab/>
      </w:r>
      <w:r>
        <w:fldChar w:fldCharType="begin"/>
      </w:r>
      <w:r>
        <w:instrText xml:space="preserve"> PAGEREF _Toc384310206 \h </w:instrText>
      </w:r>
      <w:r>
        <w:fldChar w:fldCharType="separate"/>
      </w:r>
      <w:r>
        <w:t>15</w:t>
      </w:r>
      <w:r>
        <w:fldChar w:fldCharType="end"/>
      </w:r>
      <w:r>
        <w:fldChar w:fldCharType="end"/>
      </w:r>
    </w:p>
    <w:p>
      <w:pPr>
        <w:pStyle w:val="74"/>
        <w:tabs>
          <w:tab w:val="left" w:pos="840"/>
          <w:tab w:val="right" w:leader="dot" w:pos="8302"/>
        </w:tabs>
        <w:rPr>
          <w:rFonts w:ascii="Verdana" w:hAnsi="Verdana" w:cs="黑体"/>
          <w:smallCaps w:val="0"/>
          <w:szCs w:val="22"/>
        </w:rPr>
      </w:pPr>
      <w:r>
        <w:fldChar w:fldCharType="begin"/>
      </w:r>
      <w:r>
        <w:instrText xml:space="preserve">HYPERLINK  \l "_Toc384310207" </w:instrText>
      </w:r>
      <w:r>
        <w:fldChar w:fldCharType="separate"/>
      </w:r>
      <w:r>
        <w:rPr>
          <w:rStyle w:val="92"/>
          <w:rFonts w:ascii="Verdana" w:hAnsi="Verdana"/>
          <w:kern w:val="0"/>
        </w:rPr>
        <w:t>3.1</w:t>
      </w:r>
      <w:r>
        <w:rPr>
          <w:rFonts w:ascii="Verdana" w:hAnsi="Verdana" w:cs="黑体"/>
          <w:smallCaps w:val="0"/>
          <w:szCs w:val="22"/>
        </w:rPr>
        <w:tab/>
      </w:r>
      <w:r>
        <w:rPr>
          <w:rStyle w:val="92"/>
          <w:rFonts w:hint="eastAsia" w:ascii="Verdana" w:hAnsi="Verdana"/>
          <w:kern w:val="0"/>
        </w:rPr>
        <w:t>程序界面</w:t>
      </w:r>
      <w:r>
        <w:rPr>
          <w:rFonts w:ascii="Verdana" w:hAnsi="Verdana"/>
        </w:rPr>
        <w:tab/>
      </w:r>
      <w:r>
        <w:rPr>
          <w:rFonts w:ascii="Verdana" w:hAnsi="Verdana"/>
        </w:rPr>
        <w:fldChar w:fldCharType="begin"/>
      </w:r>
      <w:r>
        <w:rPr>
          <w:rFonts w:ascii="Verdana" w:hAnsi="Verdana"/>
        </w:rPr>
        <w:instrText xml:space="preserve"> PAGEREF _Toc384310207 \h </w:instrText>
      </w:r>
      <w:r>
        <w:rPr>
          <w:rFonts w:ascii="Verdana" w:hAnsi="Verdana"/>
        </w:rPr>
        <w:fldChar w:fldCharType="separate"/>
      </w:r>
      <w:r>
        <w:rPr>
          <w:rFonts w:ascii="Verdana" w:hAnsi="Verdana"/>
        </w:rPr>
        <w:t>15</w:t>
      </w:r>
      <w:r>
        <w:rPr>
          <w:rFonts w:ascii="Verdana" w:hAnsi="Verdana"/>
        </w:rPr>
        <w:fldChar w:fldCharType="end"/>
      </w:r>
      <w:r>
        <w:fldChar w:fldCharType="end"/>
      </w:r>
    </w:p>
    <w:p>
      <w:pPr>
        <w:pStyle w:val="74"/>
        <w:tabs>
          <w:tab w:val="left" w:pos="840"/>
          <w:tab w:val="right" w:leader="dot" w:pos="8302"/>
        </w:tabs>
        <w:rPr>
          <w:rFonts w:ascii="Verdana" w:hAnsi="Verdana" w:cs="黑体"/>
          <w:smallCaps w:val="0"/>
          <w:szCs w:val="22"/>
        </w:rPr>
      </w:pPr>
      <w:r>
        <w:fldChar w:fldCharType="begin"/>
      </w:r>
      <w:r>
        <w:instrText xml:space="preserve">HYPERLINK  \l "_Toc384310208" </w:instrText>
      </w:r>
      <w:r>
        <w:fldChar w:fldCharType="separate"/>
      </w:r>
      <w:r>
        <w:rPr>
          <w:rStyle w:val="92"/>
          <w:rFonts w:ascii="Verdana" w:hAnsi="Verdana"/>
          <w:kern w:val="0"/>
        </w:rPr>
        <w:t>3.2</w:t>
      </w:r>
      <w:r>
        <w:rPr>
          <w:rFonts w:ascii="Verdana" w:hAnsi="Verdana" w:cs="黑体"/>
          <w:smallCaps w:val="0"/>
          <w:szCs w:val="22"/>
        </w:rPr>
        <w:tab/>
      </w:r>
      <w:r>
        <w:rPr>
          <w:rStyle w:val="92"/>
          <w:rFonts w:ascii="Verdana" w:hAnsi="Verdana"/>
          <w:kern w:val="0"/>
        </w:rPr>
        <w:t>ISO18000-6C</w:t>
      </w:r>
      <w:r>
        <w:rPr>
          <w:rStyle w:val="92"/>
          <w:rFonts w:hint="eastAsia" w:ascii="Verdana" w:hAnsi="Verdana"/>
          <w:kern w:val="0"/>
        </w:rPr>
        <w:t>标签的读步骤</w:t>
      </w:r>
      <w:r>
        <w:rPr>
          <w:rFonts w:ascii="Verdana" w:hAnsi="Verdana"/>
        </w:rPr>
        <w:tab/>
      </w:r>
      <w:r>
        <w:rPr>
          <w:rFonts w:ascii="Verdana" w:hAnsi="Verdana"/>
        </w:rPr>
        <w:fldChar w:fldCharType="begin"/>
      </w:r>
      <w:r>
        <w:rPr>
          <w:rFonts w:ascii="Verdana" w:hAnsi="Verdana"/>
        </w:rPr>
        <w:instrText xml:space="preserve"> PAGEREF _Toc384310208 \h </w:instrText>
      </w:r>
      <w:r>
        <w:rPr>
          <w:rFonts w:ascii="Verdana" w:hAnsi="Verdana"/>
        </w:rPr>
        <w:fldChar w:fldCharType="separate"/>
      </w:r>
      <w:r>
        <w:rPr>
          <w:rFonts w:ascii="Verdana" w:hAnsi="Verdana"/>
        </w:rPr>
        <w:t>15</w:t>
      </w:r>
      <w:r>
        <w:rPr>
          <w:rFonts w:ascii="Verdana" w:hAnsi="Verdana"/>
        </w:rPr>
        <w:fldChar w:fldCharType="end"/>
      </w:r>
      <w:r>
        <w:fldChar w:fldCharType="end"/>
      </w:r>
    </w:p>
    <w:p>
      <w:pPr>
        <w:pStyle w:val="44"/>
        <w:tabs>
          <w:tab w:val="left" w:pos="1260"/>
          <w:tab w:val="right" w:leader="dot" w:pos="8302"/>
        </w:tabs>
        <w:rPr>
          <w:rFonts w:ascii="Verdana" w:hAnsi="Verdana" w:cs="黑体"/>
          <w:i w:val="0"/>
          <w:iCs w:val="0"/>
          <w:szCs w:val="22"/>
        </w:rPr>
      </w:pPr>
      <w:r>
        <w:fldChar w:fldCharType="begin"/>
      </w:r>
      <w:r>
        <w:instrText xml:space="preserve">HYPERLINK  \l "_Toc384310209" </w:instrText>
      </w:r>
      <w:r>
        <w:fldChar w:fldCharType="separate"/>
      </w:r>
      <w:r>
        <w:rPr>
          <w:rStyle w:val="92"/>
          <w:rFonts w:ascii="Verdana" w:hAnsi="Verdana"/>
          <w:i w:val="0"/>
          <w:kern w:val="0"/>
        </w:rPr>
        <w:t>3.2.1</w:t>
      </w:r>
      <w:r>
        <w:rPr>
          <w:rFonts w:ascii="Verdana" w:hAnsi="Verdana" w:cs="黑体"/>
          <w:i w:val="0"/>
          <w:iCs w:val="0"/>
          <w:szCs w:val="22"/>
        </w:rPr>
        <w:tab/>
      </w:r>
      <w:r>
        <w:rPr>
          <w:rStyle w:val="92"/>
          <w:rFonts w:hint="eastAsia" w:ascii="Verdana" w:hAnsi="Verdana"/>
          <w:i w:val="0"/>
          <w:kern w:val="0"/>
        </w:rPr>
        <w:t>选择</w:t>
      </w:r>
      <w:r>
        <w:rPr>
          <w:rStyle w:val="92"/>
          <w:rFonts w:ascii="Verdana" w:hAnsi="Verdana"/>
          <w:i w:val="0"/>
          <w:kern w:val="0"/>
        </w:rPr>
        <w:t>:</w:t>
      </w:r>
      <w:r>
        <w:rPr>
          <w:rStyle w:val="92"/>
          <w:rFonts w:hint="eastAsia" w:ascii="Verdana" w:hAnsi="Verdana"/>
          <w:i w:val="0"/>
          <w:kern w:val="0"/>
        </w:rPr>
        <w:t>首先选择要读的数据区。</w:t>
      </w:r>
      <w:r>
        <w:rPr>
          <w:rFonts w:ascii="Verdana" w:hAnsi="Verdana"/>
          <w:i w:val="0"/>
        </w:rPr>
        <w:tab/>
      </w:r>
      <w:r>
        <w:rPr>
          <w:rFonts w:ascii="Verdana" w:hAnsi="Verdana"/>
          <w:i w:val="0"/>
        </w:rPr>
        <w:fldChar w:fldCharType="begin"/>
      </w:r>
      <w:r>
        <w:rPr>
          <w:rFonts w:ascii="Verdana" w:hAnsi="Verdana"/>
          <w:i w:val="0"/>
        </w:rPr>
        <w:instrText xml:space="preserve"> PAGEREF _Toc384310209 \h </w:instrText>
      </w:r>
      <w:r>
        <w:rPr>
          <w:rFonts w:ascii="Verdana" w:hAnsi="Verdana"/>
          <w:i w:val="0"/>
        </w:rPr>
        <w:fldChar w:fldCharType="separate"/>
      </w:r>
      <w:r>
        <w:rPr>
          <w:rFonts w:ascii="Verdana" w:hAnsi="Verdana"/>
          <w:i w:val="0"/>
        </w:rPr>
        <w:t>15</w:t>
      </w:r>
      <w:r>
        <w:rPr>
          <w:rFonts w:ascii="Verdana" w:hAnsi="Verdana"/>
          <w:i w:val="0"/>
        </w:rPr>
        <w:fldChar w:fldCharType="end"/>
      </w:r>
      <w:r>
        <w:fldChar w:fldCharType="end"/>
      </w:r>
    </w:p>
    <w:p>
      <w:pPr>
        <w:pStyle w:val="44"/>
        <w:tabs>
          <w:tab w:val="left" w:pos="1260"/>
          <w:tab w:val="right" w:leader="dot" w:pos="8302"/>
        </w:tabs>
        <w:rPr>
          <w:rFonts w:ascii="Verdana" w:hAnsi="Verdana" w:cs="黑体"/>
          <w:i w:val="0"/>
          <w:iCs w:val="0"/>
          <w:szCs w:val="22"/>
        </w:rPr>
      </w:pPr>
      <w:r>
        <w:fldChar w:fldCharType="begin"/>
      </w:r>
      <w:r>
        <w:instrText xml:space="preserve">HYPERLINK  \l "_Toc384310210" </w:instrText>
      </w:r>
      <w:r>
        <w:fldChar w:fldCharType="separate"/>
      </w:r>
      <w:r>
        <w:rPr>
          <w:rStyle w:val="92"/>
          <w:rFonts w:ascii="Verdana" w:hAnsi="Verdana"/>
          <w:i w:val="0"/>
          <w:kern w:val="0"/>
        </w:rPr>
        <w:t>3.2.2</w:t>
      </w:r>
      <w:r>
        <w:rPr>
          <w:rFonts w:ascii="Verdana" w:hAnsi="Verdana" w:cs="黑体"/>
          <w:i w:val="0"/>
          <w:iCs w:val="0"/>
          <w:szCs w:val="22"/>
        </w:rPr>
        <w:tab/>
      </w:r>
      <w:r>
        <w:rPr>
          <w:rStyle w:val="92"/>
          <w:rFonts w:hint="eastAsia" w:ascii="Verdana" w:hAnsi="Verdana"/>
          <w:i w:val="0"/>
          <w:kern w:val="0"/>
        </w:rPr>
        <w:t>读卡间隔选择</w:t>
      </w:r>
      <w:r>
        <w:rPr>
          <w:rFonts w:ascii="Verdana" w:hAnsi="Verdana"/>
          <w:i w:val="0"/>
        </w:rPr>
        <w:tab/>
      </w:r>
      <w:r>
        <w:rPr>
          <w:rFonts w:ascii="Verdana" w:hAnsi="Verdana"/>
          <w:i w:val="0"/>
        </w:rPr>
        <w:fldChar w:fldCharType="begin"/>
      </w:r>
      <w:r>
        <w:rPr>
          <w:rFonts w:ascii="Verdana" w:hAnsi="Verdana"/>
          <w:i w:val="0"/>
        </w:rPr>
        <w:instrText xml:space="preserve"> PAGEREF _Toc384310210 \h </w:instrText>
      </w:r>
      <w:r>
        <w:rPr>
          <w:rFonts w:ascii="Verdana" w:hAnsi="Verdana"/>
          <w:i w:val="0"/>
        </w:rPr>
        <w:fldChar w:fldCharType="separate"/>
      </w:r>
      <w:r>
        <w:rPr>
          <w:rFonts w:ascii="Verdana" w:hAnsi="Verdana"/>
          <w:i w:val="0"/>
        </w:rPr>
        <w:t>16</w:t>
      </w:r>
      <w:r>
        <w:rPr>
          <w:rFonts w:ascii="Verdana" w:hAnsi="Verdana"/>
          <w:i w:val="0"/>
        </w:rPr>
        <w:fldChar w:fldCharType="end"/>
      </w:r>
      <w:r>
        <w:fldChar w:fldCharType="end"/>
      </w:r>
    </w:p>
    <w:p>
      <w:pPr>
        <w:pStyle w:val="44"/>
        <w:tabs>
          <w:tab w:val="left" w:pos="1260"/>
          <w:tab w:val="right" w:leader="dot" w:pos="8302"/>
        </w:tabs>
        <w:rPr>
          <w:rFonts w:ascii="Verdana" w:hAnsi="Verdana" w:cs="黑体"/>
          <w:i w:val="0"/>
          <w:iCs w:val="0"/>
          <w:szCs w:val="22"/>
        </w:rPr>
      </w:pPr>
      <w:r>
        <w:fldChar w:fldCharType="begin"/>
      </w:r>
      <w:r>
        <w:instrText xml:space="preserve">HYPERLINK  \l "_Toc384310211" </w:instrText>
      </w:r>
      <w:r>
        <w:fldChar w:fldCharType="separate"/>
      </w:r>
      <w:r>
        <w:rPr>
          <w:rStyle w:val="92"/>
          <w:rFonts w:ascii="Verdana" w:hAnsi="Verdana"/>
          <w:i w:val="0"/>
          <w:kern w:val="0"/>
        </w:rPr>
        <w:t>3.2.3</w:t>
      </w:r>
      <w:r>
        <w:rPr>
          <w:rFonts w:ascii="Verdana" w:hAnsi="Verdana" w:cs="黑体"/>
          <w:i w:val="0"/>
          <w:iCs w:val="0"/>
          <w:szCs w:val="22"/>
        </w:rPr>
        <w:tab/>
      </w:r>
      <w:r>
        <w:rPr>
          <w:rStyle w:val="92"/>
          <w:rFonts w:hint="eastAsia" w:ascii="Verdana" w:hAnsi="Verdana"/>
          <w:i w:val="0"/>
          <w:kern w:val="0"/>
        </w:rPr>
        <w:t>读取标签数据</w:t>
      </w:r>
      <w:r>
        <w:rPr>
          <w:rFonts w:ascii="Verdana" w:hAnsi="Verdana"/>
          <w:i w:val="0"/>
        </w:rPr>
        <w:tab/>
      </w:r>
      <w:r>
        <w:rPr>
          <w:rFonts w:ascii="Verdana" w:hAnsi="Verdana"/>
          <w:i w:val="0"/>
        </w:rPr>
        <w:fldChar w:fldCharType="begin"/>
      </w:r>
      <w:r>
        <w:rPr>
          <w:rFonts w:ascii="Verdana" w:hAnsi="Verdana"/>
          <w:i w:val="0"/>
        </w:rPr>
        <w:instrText xml:space="preserve"> PAGEREF _Toc384310211 \h </w:instrText>
      </w:r>
      <w:r>
        <w:rPr>
          <w:rFonts w:ascii="Verdana" w:hAnsi="Verdana"/>
          <w:i w:val="0"/>
        </w:rPr>
        <w:fldChar w:fldCharType="separate"/>
      </w:r>
      <w:r>
        <w:rPr>
          <w:rFonts w:ascii="Verdana" w:hAnsi="Verdana"/>
          <w:i w:val="0"/>
        </w:rPr>
        <w:t>16</w:t>
      </w:r>
      <w:r>
        <w:rPr>
          <w:rFonts w:ascii="Verdana" w:hAnsi="Verdana"/>
          <w:i w:val="0"/>
        </w:rPr>
        <w:fldChar w:fldCharType="end"/>
      </w:r>
      <w:r>
        <w:fldChar w:fldCharType="end"/>
      </w:r>
    </w:p>
    <w:p>
      <w:pPr>
        <w:pStyle w:val="59"/>
        <w:rPr>
          <w:rFonts w:cs="黑体"/>
          <w:spacing w:val="0"/>
          <w:kern w:val="2"/>
          <w:position w:val="0"/>
          <w:szCs w:val="22"/>
        </w:rPr>
      </w:pPr>
      <w:r>
        <w:fldChar w:fldCharType="begin"/>
      </w:r>
      <w:r>
        <w:instrText xml:space="preserve">HYPERLINK  \l "_Toc384310212" </w:instrText>
      </w:r>
      <w:r>
        <w:fldChar w:fldCharType="separate"/>
      </w:r>
      <w:r>
        <w:rPr>
          <w:rStyle w:val="92"/>
        </w:rPr>
        <w:t>4</w:t>
      </w:r>
      <w:r>
        <w:rPr>
          <w:rFonts w:cs="黑体"/>
          <w:spacing w:val="0"/>
          <w:kern w:val="2"/>
          <w:position w:val="0"/>
          <w:szCs w:val="22"/>
        </w:rPr>
        <w:tab/>
      </w:r>
      <w:r>
        <w:rPr>
          <w:rStyle w:val="92"/>
          <w:rFonts w:hint="eastAsia"/>
        </w:rPr>
        <w:t>写</w:t>
      </w:r>
      <w:r>
        <w:rPr>
          <w:rStyle w:val="92"/>
        </w:rPr>
        <w:t>ISO18000-6B</w:t>
      </w:r>
      <w:r>
        <w:rPr>
          <w:rStyle w:val="92"/>
          <w:rFonts w:hint="eastAsia"/>
        </w:rPr>
        <w:t>类型电子标签</w:t>
      </w:r>
      <w:r>
        <w:tab/>
      </w:r>
      <w:r>
        <w:fldChar w:fldCharType="begin"/>
      </w:r>
      <w:r>
        <w:instrText xml:space="preserve"> PAGEREF _Toc384310212 \h </w:instrText>
      </w:r>
      <w:r>
        <w:fldChar w:fldCharType="separate"/>
      </w:r>
      <w:r>
        <w:t>18</w:t>
      </w:r>
      <w:r>
        <w:fldChar w:fldCharType="end"/>
      </w:r>
      <w:r>
        <w:fldChar w:fldCharType="end"/>
      </w:r>
    </w:p>
    <w:p>
      <w:pPr>
        <w:pStyle w:val="74"/>
        <w:tabs>
          <w:tab w:val="left" w:pos="840"/>
          <w:tab w:val="right" w:leader="dot" w:pos="8302"/>
        </w:tabs>
        <w:rPr>
          <w:rFonts w:ascii="Verdana" w:hAnsi="Verdana" w:cs="黑体"/>
          <w:smallCaps w:val="0"/>
          <w:szCs w:val="22"/>
        </w:rPr>
      </w:pPr>
      <w:r>
        <w:fldChar w:fldCharType="begin"/>
      </w:r>
      <w:r>
        <w:instrText xml:space="preserve">HYPERLINK  \l "_Toc384310213" </w:instrText>
      </w:r>
      <w:r>
        <w:fldChar w:fldCharType="separate"/>
      </w:r>
      <w:r>
        <w:rPr>
          <w:rStyle w:val="92"/>
          <w:rFonts w:ascii="Verdana" w:hAnsi="Verdana"/>
          <w:kern w:val="0"/>
        </w:rPr>
        <w:t>4.1</w:t>
      </w:r>
      <w:r>
        <w:rPr>
          <w:rFonts w:ascii="Verdana" w:hAnsi="Verdana" w:cs="黑体"/>
          <w:smallCaps w:val="0"/>
          <w:szCs w:val="22"/>
        </w:rPr>
        <w:tab/>
      </w:r>
      <w:r>
        <w:rPr>
          <w:rStyle w:val="92"/>
          <w:rFonts w:hint="eastAsia" w:ascii="Verdana" w:hAnsi="Verdana"/>
          <w:kern w:val="0"/>
        </w:rPr>
        <w:t>读写程序</w:t>
      </w:r>
      <w:r>
        <w:rPr>
          <w:rFonts w:ascii="Verdana" w:hAnsi="Verdana"/>
        </w:rPr>
        <w:tab/>
      </w:r>
      <w:r>
        <w:rPr>
          <w:rFonts w:ascii="Verdana" w:hAnsi="Verdana"/>
        </w:rPr>
        <w:fldChar w:fldCharType="begin"/>
      </w:r>
      <w:r>
        <w:rPr>
          <w:rFonts w:ascii="Verdana" w:hAnsi="Verdana"/>
        </w:rPr>
        <w:instrText xml:space="preserve"> PAGEREF _Toc384310213 \h </w:instrText>
      </w:r>
      <w:r>
        <w:rPr>
          <w:rFonts w:ascii="Verdana" w:hAnsi="Verdana"/>
        </w:rPr>
        <w:fldChar w:fldCharType="separate"/>
      </w:r>
      <w:r>
        <w:rPr>
          <w:rFonts w:ascii="Verdana" w:hAnsi="Verdana"/>
        </w:rPr>
        <w:t>18</w:t>
      </w:r>
      <w:r>
        <w:rPr>
          <w:rFonts w:ascii="Verdana" w:hAnsi="Verdana"/>
        </w:rPr>
        <w:fldChar w:fldCharType="end"/>
      </w:r>
      <w:r>
        <w:fldChar w:fldCharType="end"/>
      </w:r>
    </w:p>
    <w:p>
      <w:pPr>
        <w:pStyle w:val="74"/>
        <w:tabs>
          <w:tab w:val="left" w:pos="840"/>
          <w:tab w:val="right" w:leader="dot" w:pos="8302"/>
        </w:tabs>
        <w:rPr>
          <w:rFonts w:ascii="Verdana" w:hAnsi="Verdana" w:cs="黑体"/>
          <w:smallCaps w:val="0"/>
          <w:szCs w:val="22"/>
        </w:rPr>
      </w:pPr>
      <w:r>
        <w:fldChar w:fldCharType="begin"/>
      </w:r>
      <w:r>
        <w:instrText xml:space="preserve">HYPERLINK  \l "_Toc384310214" </w:instrText>
      </w:r>
      <w:r>
        <w:fldChar w:fldCharType="separate"/>
      </w:r>
      <w:r>
        <w:rPr>
          <w:rStyle w:val="92"/>
          <w:rFonts w:ascii="Verdana" w:hAnsi="Verdana"/>
          <w:kern w:val="0"/>
        </w:rPr>
        <w:t>4.2</w:t>
      </w:r>
      <w:r>
        <w:rPr>
          <w:rFonts w:ascii="Verdana" w:hAnsi="Verdana" w:cs="黑体"/>
          <w:smallCaps w:val="0"/>
          <w:szCs w:val="22"/>
        </w:rPr>
        <w:tab/>
      </w:r>
      <w:r>
        <w:rPr>
          <w:rStyle w:val="92"/>
          <w:rFonts w:hint="eastAsia" w:ascii="Verdana" w:hAnsi="Verdana"/>
          <w:kern w:val="0"/>
        </w:rPr>
        <w:t>生成待写入标签数据</w:t>
      </w:r>
      <w:r>
        <w:rPr>
          <w:rFonts w:ascii="Verdana" w:hAnsi="Verdana"/>
        </w:rPr>
        <w:tab/>
      </w:r>
      <w:r>
        <w:rPr>
          <w:rFonts w:ascii="Verdana" w:hAnsi="Verdana"/>
        </w:rPr>
        <w:fldChar w:fldCharType="begin"/>
      </w:r>
      <w:r>
        <w:rPr>
          <w:rFonts w:ascii="Verdana" w:hAnsi="Verdana"/>
        </w:rPr>
        <w:instrText xml:space="preserve"> PAGEREF _Toc384310214 \h </w:instrText>
      </w:r>
      <w:r>
        <w:rPr>
          <w:rFonts w:ascii="Verdana" w:hAnsi="Verdana"/>
        </w:rPr>
        <w:fldChar w:fldCharType="separate"/>
      </w:r>
      <w:r>
        <w:rPr>
          <w:rFonts w:ascii="Verdana" w:hAnsi="Verdana"/>
        </w:rPr>
        <w:t>18</w:t>
      </w:r>
      <w:r>
        <w:rPr>
          <w:rFonts w:ascii="Verdana" w:hAnsi="Verdana"/>
        </w:rPr>
        <w:fldChar w:fldCharType="end"/>
      </w:r>
      <w:r>
        <w:fldChar w:fldCharType="end"/>
      </w:r>
    </w:p>
    <w:p>
      <w:pPr>
        <w:pStyle w:val="74"/>
        <w:tabs>
          <w:tab w:val="left" w:pos="840"/>
          <w:tab w:val="right" w:leader="dot" w:pos="8302"/>
        </w:tabs>
        <w:rPr>
          <w:rFonts w:ascii="Verdana" w:hAnsi="Verdana" w:cs="黑体"/>
          <w:smallCaps w:val="0"/>
          <w:szCs w:val="22"/>
        </w:rPr>
      </w:pPr>
      <w:r>
        <w:fldChar w:fldCharType="begin"/>
      </w:r>
      <w:r>
        <w:instrText xml:space="preserve">HYPERLINK  \l "_Toc384310215" </w:instrText>
      </w:r>
      <w:r>
        <w:fldChar w:fldCharType="separate"/>
      </w:r>
      <w:r>
        <w:rPr>
          <w:rStyle w:val="92"/>
          <w:rFonts w:ascii="Verdana" w:hAnsi="Verdana"/>
          <w:kern w:val="0"/>
        </w:rPr>
        <w:t>4.3</w:t>
      </w:r>
      <w:r>
        <w:rPr>
          <w:rFonts w:ascii="Verdana" w:hAnsi="Verdana" w:cs="黑体"/>
          <w:smallCaps w:val="0"/>
          <w:szCs w:val="22"/>
        </w:rPr>
        <w:tab/>
      </w:r>
      <w:r>
        <w:rPr>
          <w:rStyle w:val="92"/>
          <w:rFonts w:hint="eastAsia" w:ascii="Verdana" w:hAnsi="Verdana"/>
          <w:kern w:val="0"/>
        </w:rPr>
        <w:t>写卡操作</w:t>
      </w:r>
      <w:r>
        <w:rPr>
          <w:rFonts w:ascii="Verdana" w:hAnsi="Verdana"/>
        </w:rPr>
        <w:tab/>
      </w:r>
      <w:r>
        <w:rPr>
          <w:rFonts w:ascii="Verdana" w:hAnsi="Verdana"/>
        </w:rPr>
        <w:fldChar w:fldCharType="begin"/>
      </w:r>
      <w:r>
        <w:rPr>
          <w:rFonts w:ascii="Verdana" w:hAnsi="Verdana"/>
        </w:rPr>
        <w:instrText xml:space="preserve"> PAGEREF _Toc384310215 \h </w:instrText>
      </w:r>
      <w:r>
        <w:rPr>
          <w:rFonts w:ascii="Verdana" w:hAnsi="Verdana"/>
        </w:rPr>
        <w:fldChar w:fldCharType="separate"/>
      </w:r>
      <w:r>
        <w:rPr>
          <w:rFonts w:ascii="Verdana" w:hAnsi="Verdana"/>
        </w:rPr>
        <w:t>20</w:t>
      </w:r>
      <w:r>
        <w:rPr>
          <w:rFonts w:ascii="Verdana" w:hAnsi="Verdana"/>
        </w:rPr>
        <w:fldChar w:fldCharType="end"/>
      </w:r>
      <w:r>
        <w:fldChar w:fldCharType="end"/>
      </w:r>
    </w:p>
    <w:p>
      <w:pPr>
        <w:pStyle w:val="44"/>
        <w:tabs>
          <w:tab w:val="left" w:pos="1260"/>
          <w:tab w:val="right" w:leader="dot" w:pos="8302"/>
        </w:tabs>
        <w:rPr>
          <w:rFonts w:ascii="Verdana" w:hAnsi="Verdana" w:cs="黑体"/>
          <w:i w:val="0"/>
          <w:iCs w:val="0"/>
          <w:szCs w:val="22"/>
        </w:rPr>
      </w:pPr>
      <w:r>
        <w:fldChar w:fldCharType="begin"/>
      </w:r>
      <w:r>
        <w:instrText xml:space="preserve">HYPERLINK  \l "_Toc384310216" </w:instrText>
      </w:r>
      <w:r>
        <w:fldChar w:fldCharType="separate"/>
      </w:r>
      <w:r>
        <w:rPr>
          <w:rStyle w:val="92"/>
          <w:rFonts w:ascii="Verdana" w:hAnsi="Verdana"/>
          <w:i w:val="0"/>
          <w:kern w:val="0"/>
        </w:rPr>
        <w:t>4.3.1</w:t>
      </w:r>
      <w:r>
        <w:rPr>
          <w:rFonts w:ascii="Verdana" w:hAnsi="Verdana" w:cs="黑体"/>
          <w:i w:val="0"/>
          <w:iCs w:val="0"/>
          <w:szCs w:val="22"/>
        </w:rPr>
        <w:tab/>
      </w:r>
      <w:r>
        <w:rPr>
          <w:rStyle w:val="92"/>
          <w:rFonts w:hint="eastAsia" w:ascii="Verdana" w:hAnsi="Verdana"/>
          <w:i w:val="0"/>
          <w:kern w:val="0"/>
        </w:rPr>
        <w:t>导入数据</w:t>
      </w:r>
      <w:r>
        <w:rPr>
          <w:rFonts w:ascii="Verdana" w:hAnsi="Verdana"/>
          <w:i w:val="0"/>
        </w:rPr>
        <w:tab/>
      </w:r>
      <w:r>
        <w:rPr>
          <w:rFonts w:ascii="Verdana" w:hAnsi="Verdana"/>
          <w:i w:val="0"/>
        </w:rPr>
        <w:fldChar w:fldCharType="begin"/>
      </w:r>
      <w:r>
        <w:rPr>
          <w:rFonts w:ascii="Verdana" w:hAnsi="Verdana"/>
          <w:i w:val="0"/>
        </w:rPr>
        <w:instrText xml:space="preserve"> PAGEREF _Toc384310216 \h </w:instrText>
      </w:r>
      <w:r>
        <w:rPr>
          <w:rFonts w:ascii="Verdana" w:hAnsi="Verdana"/>
          <w:i w:val="0"/>
        </w:rPr>
        <w:fldChar w:fldCharType="separate"/>
      </w:r>
      <w:r>
        <w:rPr>
          <w:rFonts w:ascii="Verdana" w:hAnsi="Verdana"/>
          <w:i w:val="0"/>
        </w:rPr>
        <w:t>20</w:t>
      </w:r>
      <w:r>
        <w:rPr>
          <w:rFonts w:ascii="Verdana" w:hAnsi="Verdana"/>
          <w:i w:val="0"/>
        </w:rPr>
        <w:fldChar w:fldCharType="end"/>
      </w:r>
      <w:r>
        <w:fldChar w:fldCharType="end"/>
      </w:r>
    </w:p>
    <w:p>
      <w:pPr>
        <w:pStyle w:val="44"/>
        <w:tabs>
          <w:tab w:val="left" w:pos="1260"/>
          <w:tab w:val="right" w:leader="dot" w:pos="8302"/>
        </w:tabs>
        <w:rPr>
          <w:rFonts w:ascii="Verdana" w:hAnsi="Verdana" w:cs="黑体"/>
          <w:i w:val="0"/>
          <w:iCs w:val="0"/>
          <w:szCs w:val="22"/>
        </w:rPr>
      </w:pPr>
      <w:r>
        <w:fldChar w:fldCharType="begin"/>
      </w:r>
      <w:r>
        <w:instrText xml:space="preserve">HYPERLINK  \l "_Toc384310217" </w:instrText>
      </w:r>
      <w:r>
        <w:fldChar w:fldCharType="separate"/>
      </w:r>
      <w:r>
        <w:rPr>
          <w:rStyle w:val="92"/>
          <w:rFonts w:ascii="Verdana" w:hAnsi="Verdana"/>
          <w:i w:val="0"/>
          <w:kern w:val="0"/>
        </w:rPr>
        <w:t>4.3.2</w:t>
      </w:r>
      <w:r>
        <w:rPr>
          <w:rFonts w:ascii="Verdana" w:hAnsi="Verdana" w:cs="黑体"/>
          <w:i w:val="0"/>
          <w:iCs w:val="0"/>
          <w:szCs w:val="22"/>
        </w:rPr>
        <w:tab/>
      </w:r>
      <w:r>
        <w:rPr>
          <w:rStyle w:val="92"/>
          <w:rFonts w:hint="eastAsia" w:ascii="Verdana" w:hAnsi="Verdana"/>
          <w:i w:val="0"/>
          <w:kern w:val="0"/>
        </w:rPr>
        <w:t>发卡</w:t>
      </w:r>
      <w:r>
        <w:rPr>
          <w:rFonts w:ascii="Verdana" w:hAnsi="Verdana"/>
          <w:i w:val="0"/>
        </w:rPr>
        <w:tab/>
      </w:r>
      <w:r>
        <w:rPr>
          <w:rFonts w:ascii="Verdana" w:hAnsi="Verdana"/>
          <w:i w:val="0"/>
        </w:rPr>
        <w:fldChar w:fldCharType="begin"/>
      </w:r>
      <w:r>
        <w:rPr>
          <w:rFonts w:ascii="Verdana" w:hAnsi="Verdana"/>
          <w:i w:val="0"/>
        </w:rPr>
        <w:instrText xml:space="preserve"> PAGEREF _Toc384310217 \h </w:instrText>
      </w:r>
      <w:r>
        <w:rPr>
          <w:rFonts w:ascii="Verdana" w:hAnsi="Verdana"/>
          <w:i w:val="0"/>
        </w:rPr>
        <w:fldChar w:fldCharType="separate"/>
      </w:r>
      <w:r>
        <w:rPr>
          <w:rFonts w:ascii="Verdana" w:hAnsi="Verdana"/>
          <w:i w:val="0"/>
        </w:rPr>
        <w:t>21</w:t>
      </w:r>
      <w:r>
        <w:rPr>
          <w:rFonts w:ascii="Verdana" w:hAnsi="Verdana"/>
          <w:i w:val="0"/>
        </w:rPr>
        <w:fldChar w:fldCharType="end"/>
      </w:r>
      <w:r>
        <w:fldChar w:fldCharType="end"/>
      </w:r>
    </w:p>
    <w:p>
      <w:pPr>
        <w:pStyle w:val="74"/>
        <w:tabs>
          <w:tab w:val="left" w:pos="840"/>
          <w:tab w:val="right" w:leader="dot" w:pos="8302"/>
        </w:tabs>
        <w:rPr>
          <w:rFonts w:ascii="Verdana" w:hAnsi="Verdana" w:cs="黑体"/>
          <w:smallCaps w:val="0"/>
          <w:szCs w:val="22"/>
        </w:rPr>
      </w:pPr>
      <w:r>
        <w:fldChar w:fldCharType="begin"/>
      </w:r>
      <w:r>
        <w:instrText xml:space="preserve">HYPERLINK  \l "_Toc384310218" </w:instrText>
      </w:r>
      <w:r>
        <w:fldChar w:fldCharType="separate"/>
      </w:r>
      <w:r>
        <w:rPr>
          <w:rStyle w:val="92"/>
          <w:rFonts w:ascii="Verdana" w:hAnsi="Verdana"/>
          <w:kern w:val="0"/>
        </w:rPr>
        <w:t>4.4</w:t>
      </w:r>
      <w:r>
        <w:rPr>
          <w:rFonts w:ascii="Verdana" w:hAnsi="Verdana" w:cs="黑体"/>
          <w:smallCaps w:val="0"/>
          <w:szCs w:val="22"/>
        </w:rPr>
        <w:tab/>
      </w:r>
      <w:r>
        <w:rPr>
          <w:rStyle w:val="92"/>
          <w:rFonts w:hint="eastAsia" w:ascii="Verdana" w:hAnsi="Verdana"/>
          <w:kern w:val="0"/>
        </w:rPr>
        <w:t>完成数据列表</w:t>
      </w:r>
      <w:r>
        <w:rPr>
          <w:rFonts w:ascii="Verdana" w:hAnsi="Verdana"/>
        </w:rPr>
        <w:tab/>
      </w:r>
      <w:r>
        <w:rPr>
          <w:rFonts w:ascii="Verdana" w:hAnsi="Verdana"/>
        </w:rPr>
        <w:fldChar w:fldCharType="begin"/>
      </w:r>
      <w:r>
        <w:rPr>
          <w:rFonts w:ascii="Verdana" w:hAnsi="Verdana"/>
        </w:rPr>
        <w:instrText xml:space="preserve"> PAGEREF _Toc384310218 \h </w:instrText>
      </w:r>
      <w:r>
        <w:rPr>
          <w:rFonts w:ascii="Verdana" w:hAnsi="Verdana"/>
        </w:rPr>
        <w:fldChar w:fldCharType="separate"/>
      </w:r>
      <w:r>
        <w:rPr>
          <w:rFonts w:ascii="Verdana" w:hAnsi="Verdana"/>
        </w:rPr>
        <w:t>21</w:t>
      </w:r>
      <w:r>
        <w:rPr>
          <w:rFonts w:ascii="Verdana" w:hAnsi="Verdana"/>
        </w:rPr>
        <w:fldChar w:fldCharType="end"/>
      </w:r>
      <w:r>
        <w:fldChar w:fldCharType="end"/>
      </w:r>
    </w:p>
    <w:p>
      <w:pPr>
        <w:pStyle w:val="59"/>
        <w:rPr>
          <w:rFonts w:cs="黑体"/>
          <w:spacing w:val="0"/>
          <w:kern w:val="2"/>
          <w:position w:val="0"/>
          <w:szCs w:val="22"/>
        </w:rPr>
      </w:pPr>
      <w:r>
        <w:fldChar w:fldCharType="begin"/>
      </w:r>
      <w:r>
        <w:instrText xml:space="preserve">HYPERLINK  \l "_Toc384310219" </w:instrText>
      </w:r>
      <w:r>
        <w:fldChar w:fldCharType="separate"/>
      </w:r>
      <w:r>
        <w:rPr>
          <w:rStyle w:val="92"/>
        </w:rPr>
        <w:t>5</w:t>
      </w:r>
      <w:r>
        <w:rPr>
          <w:rFonts w:cs="黑体"/>
          <w:spacing w:val="0"/>
          <w:kern w:val="2"/>
          <w:position w:val="0"/>
          <w:szCs w:val="22"/>
        </w:rPr>
        <w:tab/>
      </w:r>
      <w:r>
        <w:rPr>
          <w:rStyle w:val="92"/>
          <w:rFonts w:hint="eastAsia"/>
        </w:rPr>
        <w:t>读</w:t>
      </w:r>
      <w:r>
        <w:rPr>
          <w:rStyle w:val="92"/>
        </w:rPr>
        <w:t>ISO18000-6C</w:t>
      </w:r>
      <w:r>
        <w:rPr>
          <w:rStyle w:val="92"/>
          <w:rFonts w:hint="eastAsia"/>
        </w:rPr>
        <w:t>类型电子标签</w:t>
      </w:r>
      <w:r>
        <w:tab/>
      </w:r>
      <w:r>
        <w:fldChar w:fldCharType="begin"/>
      </w:r>
      <w:r>
        <w:instrText xml:space="preserve"> PAGEREF _Toc384310219 \h </w:instrText>
      </w:r>
      <w:r>
        <w:fldChar w:fldCharType="separate"/>
      </w:r>
      <w:r>
        <w:t>23</w:t>
      </w:r>
      <w:r>
        <w:fldChar w:fldCharType="end"/>
      </w:r>
      <w:r>
        <w:fldChar w:fldCharType="end"/>
      </w:r>
    </w:p>
    <w:p>
      <w:pPr>
        <w:pStyle w:val="74"/>
        <w:tabs>
          <w:tab w:val="left" w:pos="840"/>
          <w:tab w:val="right" w:leader="dot" w:pos="8302"/>
        </w:tabs>
        <w:rPr>
          <w:rFonts w:ascii="Verdana" w:hAnsi="Verdana" w:cs="黑体"/>
          <w:smallCaps w:val="0"/>
          <w:szCs w:val="22"/>
        </w:rPr>
      </w:pPr>
      <w:r>
        <w:fldChar w:fldCharType="begin"/>
      </w:r>
      <w:r>
        <w:instrText xml:space="preserve">HYPERLINK  \l "_Toc384310220" </w:instrText>
      </w:r>
      <w:r>
        <w:fldChar w:fldCharType="separate"/>
      </w:r>
      <w:r>
        <w:rPr>
          <w:rStyle w:val="92"/>
          <w:rFonts w:ascii="Verdana" w:hAnsi="Verdana"/>
          <w:kern w:val="0"/>
        </w:rPr>
        <w:t>5.1</w:t>
      </w:r>
      <w:r>
        <w:rPr>
          <w:rFonts w:ascii="Verdana" w:hAnsi="Verdana" w:cs="黑体"/>
          <w:smallCaps w:val="0"/>
          <w:szCs w:val="22"/>
        </w:rPr>
        <w:tab/>
      </w:r>
      <w:r>
        <w:rPr>
          <w:rStyle w:val="92"/>
          <w:rFonts w:hint="eastAsia" w:ascii="Verdana" w:hAnsi="Verdana"/>
          <w:kern w:val="0"/>
        </w:rPr>
        <w:t>程序界面</w:t>
      </w:r>
      <w:r>
        <w:rPr>
          <w:rFonts w:ascii="Verdana" w:hAnsi="Verdana"/>
        </w:rPr>
        <w:tab/>
      </w:r>
      <w:r>
        <w:rPr>
          <w:rFonts w:ascii="Verdana" w:hAnsi="Verdana"/>
        </w:rPr>
        <w:fldChar w:fldCharType="begin"/>
      </w:r>
      <w:r>
        <w:rPr>
          <w:rFonts w:ascii="Verdana" w:hAnsi="Verdana"/>
        </w:rPr>
        <w:instrText xml:space="preserve"> PAGEREF _Toc384310220 \h </w:instrText>
      </w:r>
      <w:r>
        <w:rPr>
          <w:rFonts w:ascii="Verdana" w:hAnsi="Verdana"/>
        </w:rPr>
        <w:fldChar w:fldCharType="separate"/>
      </w:r>
      <w:r>
        <w:rPr>
          <w:rFonts w:ascii="Verdana" w:hAnsi="Verdana"/>
        </w:rPr>
        <w:t>23</w:t>
      </w:r>
      <w:r>
        <w:rPr>
          <w:rFonts w:ascii="Verdana" w:hAnsi="Verdana"/>
        </w:rPr>
        <w:fldChar w:fldCharType="end"/>
      </w:r>
      <w:r>
        <w:fldChar w:fldCharType="end"/>
      </w:r>
    </w:p>
    <w:p>
      <w:pPr>
        <w:pStyle w:val="74"/>
        <w:tabs>
          <w:tab w:val="left" w:pos="840"/>
          <w:tab w:val="right" w:leader="dot" w:pos="8302"/>
        </w:tabs>
        <w:rPr>
          <w:rFonts w:ascii="Verdana" w:hAnsi="Verdana" w:cs="黑体"/>
          <w:smallCaps w:val="0"/>
          <w:szCs w:val="22"/>
        </w:rPr>
      </w:pPr>
      <w:r>
        <w:fldChar w:fldCharType="begin"/>
      </w:r>
      <w:r>
        <w:instrText xml:space="preserve">HYPERLINK  \l "_Toc384310221" </w:instrText>
      </w:r>
      <w:r>
        <w:fldChar w:fldCharType="separate"/>
      </w:r>
      <w:r>
        <w:rPr>
          <w:rStyle w:val="92"/>
          <w:rFonts w:ascii="Verdana" w:hAnsi="Verdana"/>
          <w:kern w:val="0"/>
        </w:rPr>
        <w:t>5.2</w:t>
      </w:r>
      <w:r>
        <w:rPr>
          <w:rFonts w:ascii="Verdana" w:hAnsi="Verdana" w:cs="黑体"/>
          <w:smallCaps w:val="0"/>
          <w:szCs w:val="22"/>
        </w:rPr>
        <w:tab/>
      </w:r>
      <w:r>
        <w:rPr>
          <w:rStyle w:val="92"/>
          <w:rFonts w:hint="eastAsia" w:ascii="Verdana" w:hAnsi="Verdana"/>
          <w:kern w:val="0"/>
        </w:rPr>
        <w:t>读卡间隔选择</w:t>
      </w:r>
      <w:r>
        <w:rPr>
          <w:rFonts w:ascii="Verdana" w:hAnsi="Verdana"/>
        </w:rPr>
        <w:tab/>
      </w:r>
      <w:r>
        <w:rPr>
          <w:rFonts w:ascii="Verdana" w:hAnsi="Verdana"/>
        </w:rPr>
        <w:fldChar w:fldCharType="begin"/>
      </w:r>
      <w:r>
        <w:rPr>
          <w:rFonts w:ascii="Verdana" w:hAnsi="Verdana"/>
        </w:rPr>
        <w:instrText xml:space="preserve"> PAGEREF _Toc384310221 \h </w:instrText>
      </w:r>
      <w:r>
        <w:rPr>
          <w:rFonts w:ascii="Verdana" w:hAnsi="Verdana"/>
        </w:rPr>
        <w:fldChar w:fldCharType="separate"/>
      </w:r>
      <w:r>
        <w:rPr>
          <w:rFonts w:ascii="Verdana" w:hAnsi="Verdana"/>
        </w:rPr>
        <w:t>23</w:t>
      </w:r>
      <w:r>
        <w:rPr>
          <w:rFonts w:ascii="Verdana" w:hAnsi="Verdana"/>
        </w:rPr>
        <w:fldChar w:fldCharType="end"/>
      </w:r>
      <w:r>
        <w:fldChar w:fldCharType="end"/>
      </w:r>
    </w:p>
    <w:p>
      <w:pPr>
        <w:pStyle w:val="74"/>
        <w:tabs>
          <w:tab w:val="left" w:pos="840"/>
          <w:tab w:val="right" w:leader="dot" w:pos="8302"/>
        </w:tabs>
        <w:rPr>
          <w:rFonts w:ascii="Verdana" w:hAnsi="Verdana" w:cs="黑体"/>
          <w:smallCaps w:val="0"/>
          <w:szCs w:val="22"/>
        </w:rPr>
      </w:pPr>
      <w:r>
        <w:fldChar w:fldCharType="begin"/>
      </w:r>
      <w:r>
        <w:instrText xml:space="preserve">HYPERLINK  \l "_Toc384310222" </w:instrText>
      </w:r>
      <w:r>
        <w:fldChar w:fldCharType="separate"/>
      </w:r>
      <w:r>
        <w:rPr>
          <w:rStyle w:val="92"/>
          <w:rFonts w:ascii="Verdana" w:hAnsi="Verdana"/>
          <w:kern w:val="0"/>
        </w:rPr>
        <w:t>5.3</w:t>
      </w:r>
      <w:r>
        <w:rPr>
          <w:rFonts w:ascii="Verdana" w:hAnsi="Verdana" w:cs="黑体"/>
          <w:smallCaps w:val="0"/>
          <w:szCs w:val="22"/>
        </w:rPr>
        <w:tab/>
      </w:r>
      <w:r>
        <w:rPr>
          <w:rStyle w:val="92"/>
          <w:rFonts w:hint="eastAsia" w:ascii="Verdana" w:hAnsi="Verdana"/>
          <w:kern w:val="0"/>
        </w:rPr>
        <w:t>读取标签数据</w:t>
      </w:r>
      <w:r>
        <w:rPr>
          <w:rFonts w:ascii="Verdana" w:hAnsi="Verdana"/>
        </w:rPr>
        <w:tab/>
      </w:r>
      <w:r>
        <w:rPr>
          <w:rFonts w:ascii="Verdana" w:hAnsi="Verdana"/>
        </w:rPr>
        <w:fldChar w:fldCharType="begin"/>
      </w:r>
      <w:r>
        <w:rPr>
          <w:rFonts w:ascii="Verdana" w:hAnsi="Verdana"/>
        </w:rPr>
        <w:instrText xml:space="preserve"> PAGEREF _Toc384310222 \h </w:instrText>
      </w:r>
      <w:r>
        <w:rPr>
          <w:rFonts w:ascii="Verdana" w:hAnsi="Verdana"/>
        </w:rPr>
        <w:fldChar w:fldCharType="separate"/>
      </w:r>
      <w:r>
        <w:rPr>
          <w:rFonts w:ascii="Verdana" w:hAnsi="Verdana"/>
        </w:rPr>
        <w:t>23</w:t>
      </w:r>
      <w:r>
        <w:rPr>
          <w:rFonts w:ascii="Verdana" w:hAnsi="Verdana"/>
        </w:rPr>
        <w:fldChar w:fldCharType="end"/>
      </w:r>
      <w:r>
        <w:fldChar w:fldCharType="end"/>
      </w:r>
    </w:p>
    <w:p>
      <w:r>
        <w:fldChar w:fldCharType="end"/>
      </w:r>
    </w:p>
    <w:p>
      <w:pPr>
        <w:sectPr>
          <w:headerReference r:id="rId11" w:type="first"/>
          <w:footerReference r:id="rId12" w:type="first"/>
          <w:headerReference r:id="rId10" w:type="default"/>
          <w:pgSz w:w="11906" w:h="16838"/>
          <w:pgMar w:top="1440" w:right="1797" w:bottom="1440" w:left="1797" w:header="851" w:footer="992" w:gutter="0"/>
          <w:cols w:space="425" w:num="1"/>
          <w:titlePg/>
          <w:docGrid w:linePitch="312" w:charSpace="0"/>
        </w:sectPr>
      </w:pPr>
    </w:p>
    <w:p>
      <w:pPr>
        <w:pStyle w:val="3"/>
        <w:widowControl/>
        <w:numPr>
          <w:ilvl w:val="0"/>
          <w:numId w:val="1"/>
        </w:numPr>
        <w:tabs>
          <w:tab w:val="left" w:pos="630"/>
          <w:tab w:val="clear" w:pos="880"/>
        </w:tabs>
        <w:autoSpaceDE w:val="0"/>
        <w:autoSpaceDN w:val="0"/>
        <w:spacing w:before="120" w:beforeLines="50" w:after="120" w:afterLines="50" w:line="360" w:lineRule="auto"/>
        <w:ind w:left="0" w:firstLine="883" w:firstLineChars="200"/>
        <w:jc w:val="both"/>
        <w:rPr>
          <w:rFonts w:ascii="Verdana" w:hAnsi="Arial" w:eastAsia="黑体"/>
          <w:bCs w:val="0"/>
          <w:kern w:val="0"/>
          <w:sz w:val="44"/>
        </w:rPr>
      </w:pPr>
      <w:bookmarkStart w:id="2" w:name="_Toc384310194"/>
      <w:r>
        <w:rPr>
          <w:rFonts w:hint="eastAsia" w:ascii="Verdana" w:hAnsi="Arial" w:eastAsia="黑体"/>
          <w:bCs w:val="0"/>
          <w:kern w:val="0"/>
          <w:sz w:val="44"/>
        </w:rPr>
        <w:t>软件使用</w:t>
      </w:r>
      <w:bookmarkEnd w:id="0"/>
      <w:bookmarkEnd w:id="1"/>
      <w:bookmarkEnd w:id="2"/>
    </w:p>
    <w:p>
      <w:pPr>
        <w:pStyle w:val="4"/>
        <w:widowControl/>
        <w:numPr>
          <w:ilvl w:val="1"/>
          <w:numId w:val="1"/>
        </w:numPr>
        <w:tabs>
          <w:tab w:val="left" w:pos="774"/>
          <w:tab w:val="clear" w:pos="1534"/>
        </w:tabs>
        <w:autoSpaceDE w:val="0"/>
        <w:autoSpaceDN w:val="0"/>
        <w:spacing w:before="120" w:beforeLines="50" w:after="120" w:afterLines="50" w:line="360" w:lineRule="auto"/>
        <w:ind w:left="0" w:firstLine="640" w:firstLineChars="200"/>
        <w:rPr>
          <w:rFonts w:ascii="Verdana"/>
          <w:b w:val="0"/>
          <w:bCs w:val="0"/>
          <w:kern w:val="0"/>
        </w:rPr>
      </w:pPr>
      <w:bookmarkStart w:id="3" w:name="_Toc108345818"/>
      <w:bookmarkStart w:id="4" w:name="_Toc384305731"/>
      <w:bookmarkStart w:id="5" w:name="_Toc384310195"/>
      <w:bookmarkStart w:id="6" w:name="_Toc323753400"/>
      <w:bookmarkStart w:id="7" w:name="_Toc136677398"/>
      <w:r>
        <w:rPr>
          <w:rFonts w:hint="eastAsia" w:ascii="Verdana"/>
          <w:b w:val="0"/>
          <w:bCs w:val="0"/>
          <w:kern w:val="0"/>
        </w:rPr>
        <w:t>架设测试系统</w:t>
      </w:r>
      <w:bookmarkEnd w:id="3"/>
      <w:bookmarkEnd w:id="4"/>
      <w:bookmarkEnd w:id="5"/>
      <w:bookmarkEnd w:id="6"/>
      <w:bookmarkEnd w:id="7"/>
    </w:p>
    <w:p>
      <w:pPr>
        <w:widowControl/>
        <w:autoSpaceDE w:val="0"/>
        <w:autoSpaceDN w:val="0"/>
        <w:adjustRightInd w:val="0"/>
        <w:spacing w:before="120" w:beforeLines="50" w:after="120" w:afterLines="50" w:line="360" w:lineRule="auto"/>
        <w:ind w:firstLine="420" w:firstLineChars="200"/>
        <w:jc w:val="left"/>
        <w:rPr>
          <w:rFonts w:ascii="宋体" w:hAnsi="宋体"/>
          <w:kern w:val="0"/>
        </w:rPr>
      </w:pPr>
      <w:r>
        <w:rPr>
          <w:rFonts w:hint="eastAsia" w:ascii="宋体" w:hAnsi="宋体"/>
          <w:kern w:val="0"/>
        </w:rPr>
        <w:t>按下图所示连接设备，在工作室内构建一个简单的读写器测试系统:</w:t>
      </w:r>
    </w:p>
    <w:p>
      <w:pPr>
        <w:autoSpaceDE w:val="0"/>
        <w:autoSpaceDN w:val="0"/>
        <w:adjustRightInd w:val="0"/>
        <w:spacing w:before="120" w:beforeLines="50" w:after="120" w:afterLines="50" w:line="360" w:lineRule="auto"/>
        <w:ind w:firstLine="420" w:firstLineChars="200"/>
        <w:jc w:val="center"/>
        <w:rPr>
          <w:rFonts w:hint="eastAsia" w:eastAsia="宋体"/>
          <w:lang w:eastAsia="zh-CN"/>
        </w:rPr>
      </w:pPr>
      <w:r>
        <w:rPr>
          <w:rFonts w:hint="eastAsia" w:eastAsia="宋体"/>
          <w:lang w:eastAsia="zh-CN"/>
        </w:rPr>
        <w:drawing>
          <wp:inline distT="0" distB="0" distL="114300" distR="114300">
            <wp:extent cx="5277485" cy="1902460"/>
            <wp:effectExtent l="0" t="0" r="18415" b="2540"/>
            <wp:docPr id="1" name="图片 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3"/>
                    <pic:cNvPicPr>
                      <a:picLocks noChangeAspect="1"/>
                    </pic:cNvPicPr>
                  </pic:nvPicPr>
                  <pic:blipFill>
                    <a:blip r:embed="rId20"/>
                    <a:stretch>
                      <a:fillRect/>
                    </a:stretch>
                  </pic:blipFill>
                  <pic:spPr>
                    <a:xfrm>
                      <a:off x="0" y="0"/>
                      <a:ext cx="5277485" cy="1902460"/>
                    </a:xfrm>
                    <a:prstGeom prst="rect">
                      <a:avLst/>
                    </a:prstGeom>
                  </pic:spPr>
                </pic:pic>
              </a:graphicData>
            </a:graphic>
          </wp:inline>
        </w:drawing>
      </w:r>
    </w:p>
    <w:p>
      <w:pPr>
        <w:autoSpaceDE w:val="0"/>
        <w:autoSpaceDN w:val="0"/>
        <w:adjustRightInd w:val="0"/>
        <w:spacing w:before="120" w:beforeLines="50" w:after="120" w:afterLines="50" w:line="360" w:lineRule="auto"/>
        <w:ind w:firstLine="420" w:firstLineChars="200"/>
        <w:jc w:val="center"/>
      </w:pPr>
      <w:r>
        <w:rPr>
          <w:rFonts w:hint="eastAsia"/>
        </w:rPr>
        <w:t xml:space="preserve">图 1 </w:t>
      </w:r>
      <w:r>
        <w:rPr>
          <w:rFonts w:hint="eastAsia"/>
          <w:lang w:eastAsia="zh-CN"/>
        </w:rPr>
        <w:t>VD-67S</w:t>
      </w:r>
      <w:r>
        <w:rPr>
          <w:rFonts w:hint="eastAsia"/>
        </w:rPr>
        <w:t>发卡机连接示意图</w:t>
      </w:r>
    </w:p>
    <w:p>
      <w:pPr>
        <w:numPr>
          <w:ilvl w:val="0"/>
          <w:numId w:val="13"/>
        </w:numPr>
        <w:spacing w:before="120" w:beforeLines="50" w:after="120" w:afterLines="50" w:line="360" w:lineRule="auto"/>
        <w:ind w:left="0" w:firstLine="420" w:firstLineChars="200"/>
      </w:pPr>
      <w:r>
        <w:rPr>
          <w:rFonts w:hint="eastAsia"/>
          <w:kern w:val="0"/>
        </w:rPr>
        <w:t>把读写器通过</w:t>
      </w:r>
      <w:r>
        <w:rPr>
          <w:rFonts w:hint="eastAsia"/>
          <w:kern w:val="0"/>
          <w:lang w:val="en-US" w:eastAsia="zh-CN"/>
        </w:rPr>
        <w:t>Type-c线</w:t>
      </w:r>
      <w:r>
        <w:rPr>
          <w:rFonts w:hint="eastAsia"/>
          <w:kern w:val="0"/>
        </w:rPr>
        <w:t>与PC机连接。</w:t>
      </w:r>
    </w:p>
    <w:p>
      <w:pPr>
        <w:numPr>
          <w:ilvl w:val="0"/>
          <w:numId w:val="13"/>
        </w:numPr>
        <w:spacing w:before="120" w:beforeLines="50" w:after="120" w:afterLines="50" w:line="360" w:lineRule="auto"/>
        <w:ind w:left="0" w:firstLine="420" w:firstLineChars="200"/>
        <w:rPr>
          <w:kern w:val="0"/>
        </w:rPr>
      </w:pPr>
      <w:r>
        <w:rPr>
          <w:rFonts w:hint="eastAsia"/>
          <w:kern w:val="0"/>
        </w:rPr>
        <w:t>在PC机上运行读写器配套光盘上的</w:t>
      </w:r>
      <w:r>
        <w:rPr>
          <w:rFonts w:hint="eastAsia"/>
          <w:kern w:val="0"/>
          <w:lang w:eastAsia="zh-CN"/>
        </w:rPr>
        <w:t>VD-67S</w:t>
      </w:r>
      <w:r>
        <w:rPr>
          <w:rFonts w:hint="eastAsia"/>
          <w:kern w:val="0"/>
        </w:rPr>
        <w:t xml:space="preserve"> Demo软件，按下述说明对读写器进行工作参数设置、和读写测试。</w:t>
      </w:r>
    </w:p>
    <w:p>
      <w:pPr>
        <w:pStyle w:val="4"/>
        <w:widowControl/>
        <w:numPr>
          <w:ilvl w:val="1"/>
          <w:numId w:val="1"/>
        </w:numPr>
        <w:tabs>
          <w:tab w:val="left" w:pos="774"/>
          <w:tab w:val="clear" w:pos="1534"/>
        </w:tabs>
        <w:autoSpaceDE w:val="0"/>
        <w:autoSpaceDN w:val="0"/>
        <w:spacing w:before="120" w:beforeLines="50" w:after="120" w:afterLines="50" w:line="360" w:lineRule="auto"/>
        <w:ind w:left="0" w:firstLine="640" w:firstLineChars="200"/>
        <w:rPr>
          <w:rFonts w:ascii="Verdana"/>
          <w:b w:val="0"/>
          <w:bCs w:val="0"/>
          <w:kern w:val="0"/>
        </w:rPr>
      </w:pPr>
      <w:bookmarkStart w:id="8" w:name="_Toc54668589"/>
      <w:bookmarkStart w:id="9" w:name="_Toc323753401"/>
      <w:bookmarkStart w:id="10" w:name="_Toc384305732"/>
      <w:bookmarkStart w:id="11" w:name="_Toc384310196"/>
      <w:bookmarkStart w:id="12" w:name="_Toc53129942"/>
      <w:bookmarkStart w:id="13" w:name="_Toc108345819"/>
      <w:bookmarkStart w:id="14" w:name="_Toc64530478"/>
      <w:bookmarkStart w:id="15" w:name="_Toc136677399"/>
      <w:r>
        <w:rPr>
          <w:rFonts w:hint="eastAsia" w:ascii="Verdana"/>
          <w:b w:val="0"/>
          <w:bCs w:val="0"/>
          <w:kern w:val="0"/>
        </w:rPr>
        <w:t>启动测试软件</w:t>
      </w:r>
      <w:bookmarkEnd w:id="8"/>
      <w:bookmarkEnd w:id="9"/>
      <w:bookmarkEnd w:id="10"/>
      <w:bookmarkEnd w:id="11"/>
      <w:bookmarkEnd w:id="12"/>
      <w:bookmarkEnd w:id="13"/>
      <w:bookmarkEnd w:id="14"/>
      <w:bookmarkEnd w:id="15"/>
    </w:p>
    <w:p>
      <w:pPr>
        <w:autoSpaceDE w:val="0"/>
        <w:autoSpaceDN w:val="0"/>
        <w:adjustRightInd w:val="0"/>
        <w:spacing w:before="120" w:beforeLines="50" w:after="120" w:afterLines="50" w:line="360" w:lineRule="auto"/>
        <w:ind w:firstLine="420" w:firstLineChars="200"/>
        <w:jc w:val="left"/>
      </w:pPr>
      <w:r>
        <w:rPr>
          <w:rFonts w:hint="eastAsia"/>
        </w:rPr>
        <w:t>与</w:t>
      </w:r>
      <w:r>
        <w:rPr>
          <w:rFonts w:hint="eastAsia"/>
          <w:lang w:eastAsia="zh-CN"/>
        </w:rPr>
        <w:t>VD-67S</w:t>
      </w:r>
      <w:r>
        <w:rPr>
          <w:rFonts w:hint="eastAsia"/>
        </w:rPr>
        <w:t xml:space="preserve"> 读写器一起配套提供的光盘含有『Demo Software』下的</w:t>
      </w:r>
      <w:r>
        <w:rPr>
          <w:rFonts w:hint="eastAsia"/>
          <w:lang w:eastAsia="zh-CN"/>
        </w:rPr>
        <w:t>VD-67S</w:t>
      </w:r>
      <w:r>
        <w:rPr>
          <w:rFonts w:hint="eastAsia"/>
        </w:rPr>
        <w:t xml:space="preserve"> Demo.exe，该程序需要在运行Microsoft公司的Windows XP win7/8系统下。运行</w:t>
      </w:r>
      <w:r>
        <w:rPr>
          <w:rFonts w:hint="eastAsia"/>
          <w:lang w:eastAsia="zh-CN"/>
        </w:rPr>
        <w:t>VD-67S</w:t>
      </w:r>
      <w:r>
        <w:rPr>
          <w:rFonts w:hint="eastAsia"/>
        </w:rPr>
        <w:t xml:space="preserve"> Demo.exe程序，即启动此软件。</w:t>
      </w:r>
    </w:p>
    <w:p>
      <w:pPr>
        <w:autoSpaceDE w:val="0"/>
        <w:autoSpaceDN w:val="0"/>
        <w:adjustRightInd w:val="0"/>
        <w:spacing w:before="120" w:beforeLines="50" w:after="120" w:afterLines="50" w:line="360" w:lineRule="auto"/>
        <w:ind w:firstLine="420" w:firstLineChars="200"/>
        <w:jc w:val="left"/>
      </w:pPr>
      <w:r>
        <w:rPr>
          <w:rFonts w:ascii="Verdana" w:hAnsi="Verdana" w:eastAsia="宋体" w:cs="Times New Roman"/>
          <w:kern w:val="2"/>
          <w:sz w:val="21"/>
          <w:szCs w:val="21"/>
          <w:lang w:val="en-US" w:eastAsia="zh-CN" w:bidi="ar-SA"/>
        </w:rPr>
        <w:pict>
          <v:shape id="_x0000_i1027" o:spt="75" type="#_x0000_t75" style="height:268.3pt;width:415.6pt;" fillcolor="#FFFFFF" filled="f" o:preferrelative="t" stroked="f" coordsize="21600,21600">
            <v:path/>
            <v:fill on="f" color2="#FFFFFF" focussize="0,0"/>
            <v:stroke on="f"/>
            <v:imagedata r:id="rId21" croptop="2567f" cropright="683f"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jc w:val="center"/>
      </w:pPr>
      <w:r>
        <w:rPr>
          <w:rFonts w:hint="eastAsia"/>
        </w:rPr>
        <w:t xml:space="preserve">图 2 </w:t>
      </w:r>
      <w:r>
        <w:rPr>
          <w:rFonts w:hint="eastAsia"/>
          <w:lang w:eastAsia="zh-CN"/>
        </w:rPr>
        <w:t>VD-67S</w:t>
      </w:r>
      <w:r>
        <w:rPr>
          <w:rFonts w:hint="eastAsia"/>
        </w:rPr>
        <w:t>发卡机Demo 连接界面</w:t>
      </w:r>
    </w:p>
    <w:p>
      <w:pPr>
        <w:pStyle w:val="5"/>
        <w:rPr>
          <w:bCs/>
        </w:rPr>
      </w:pPr>
      <w:bookmarkStart w:id="16" w:name="_Toc384305733"/>
      <w:bookmarkStart w:id="17" w:name="_Toc384310197"/>
      <w:bookmarkStart w:id="18" w:name="_Toc323753402"/>
      <w:r>
        <w:rPr>
          <w:rFonts w:hint="eastAsia"/>
          <w:lang w:eastAsia="zh-CN"/>
        </w:rPr>
        <w:t>Type-c</w:t>
      </w:r>
      <w:r>
        <w:rPr>
          <w:rFonts w:hint="eastAsia"/>
        </w:rPr>
        <w:t>连接</w:t>
      </w:r>
      <w:bookmarkEnd w:id="16"/>
      <w:bookmarkEnd w:id="17"/>
      <w:bookmarkEnd w:id="18"/>
    </w:p>
    <w:p>
      <w:pPr>
        <w:widowControl/>
        <w:autoSpaceDE w:val="0"/>
        <w:autoSpaceDN w:val="0"/>
        <w:adjustRightInd w:val="0"/>
        <w:spacing w:before="120" w:beforeLines="50" w:after="120" w:afterLines="50" w:line="360" w:lineRule="auto"/>
        <w:ind w:firstLine="420" w:firstLineChars="200"/>
        <w:jc w:val="left"/>
        <w:rPr>
          <w:kern w:val="0"/>
        </w:rPr>
      </w:pPr>
      <w:r>
        <w:rPr>
          <w:rFonts w:hint="eastAsia"/>
          <w:kern w:val="0"/>
        </w:rPr>
        <w:t>上位机可以通过</w:t>
      </w:r>
      <w:r>
        <w:rPr>
          <w:rFonts w:hint="eastAsia"/>
          <w:kern w:val="0"/>
          <w:lang w:eastAsia="zh-CN"/>
        </w:rPr>
        <w:t>Type-c</w:t>
      </w:r>
      <w:r>
        <w:rPr>
          <w:rFonts w:hint="eastAsia"/>
          <w:kern w:val="0"/>
        </w:rPr>
        <w:t>口与读写器交换数据。用户拿到新读写器时，一般需通过</w:t>
      </w:r>
      <w:r>
        <w:rPr>
          <w:rFonts w:hint="eastAsia"/>
          <w:kern w:val="0"/>
          <w:lang w:eastAsia="zh-CN"/>
        </w:rPr>
        <w:t>Type-c</w:t>
      </w:r>
      <w:r>
        <w:rPr>
          <w:rFonts w:hint="eastAsia"/>
          <w:kern w:val="0"/>
        </w:rPr>
        <w:t>口对读写器进行初始化设置，这样才能使用网络通讯。</w:t>
      </w:r>
    </w:p>
    <w:p>
      <w:pPr>
        <w:numPr>
          <w:ilvl w:val="0"/>
          <w:numId w:val="14"/>
        </w:numPr>
        <w:autoSpaceDE w:val="0"/>
        <w:autoSpaceDN w:val="0"/>
        <w:adjustRightInd w:val="0"/>
        <w:spacing w:before="120" w:beforeLines="50" w:after="120" w:afterLines="50" w:line="360" w:lineRule="auto"/>
        <w:ind w:left="0" w:firstLine="420" w:firstLineChars="200"/>
        <w:jc w:val="left"/>
        <w:rPr>
          <w:rFonts w:hint="eastAsia"/>
        </w:rPr>
      </w:pPr>
      <w:r>
        <w:rPr>
          <w:rFonts w:hint="eastAsia"/>
        </w:rPr>
        <w:t>切换工作模式：按工作模式切换按键，读写器响1声，说明读写器已切换到</w:t>
      </w:r>
      <w:r>
        <w:rPr>
          <w:rFonts w:hint="eastAsia"/>
          <w:b/>
        </w:rPr>
        <w:t xml:space="preserve">HID-compliant Device </w:t>
      </w:r>
      <w:r>
        <w:rPr>
          <w:rFonts w:hint="eastAsia"/>
        </w:rPr>
        <w:t>模式。这是可以用</w:t>
      </w:r>
      <w:r>
        <w:rPr>
          <w:rFonts w:hint="eastAsia"/>
          <w:lang w:eastAsia="zh-CN"/>
        </w:rPr>
        <w:t>VD-67S</w:t>
      </w:r>
      <w:r>
        <w:rPr>
          <w:rFonts w:hint="eastAsia"/>
        </w:rPr>
        <w:t xml:space="preserve"> Demo 连接读写器。</w:t>
      </w:r>
    </w:p>
    <w:p>
      <w:pPr>
        <w:autoSpaceDE w:val="0"/>
        <w:autoSpaceDN w:val="0"/>
        <w:adjustRightInd w:val="0"/>
        <w:spacing w:before="120" w:beforeLines="50" w:after="120" w:afterLines="50" w:line="360" w:lineRule="auto"/>
        <w:ind w:left="420"/>
        <w:jc w:val="center"/>
        <w:rPr>
          <w:rFonts w:hint="eastAsia"/>
        </w:rPr>
      </w:pPr>
      <w:r>
        <w:rPr>
          <w:rFonts w:ascii="Verdana" w:hAnsi="Verdana" w:eastAsia="宋体" w:cs="Times New Roman"/>
          <w:kern w:val="2"/>
          <w:sz w:val="21"/>
          <w:szCs w:val="21"/>
          <w:lang w:val="en-US" w:eastAsia="zh-CN" w:bidi="ar-SA"/>
        </w:rPr>
        <w:pict>
          <v:shape id="_x0000_i1028" o:spt="75" type="#_x0000_t75" style="height:78.75pt;width:231pt;" fillcolor="#FFFFFF" filled="f" o:preferrelative="t" stroked="f" coordsize="21600,21600">
            <v:path/>
            <v:fill on="f" color2="#FFFFFF" focussize="0,0"/>
            <v:stroke on="f"/>
            <v:imagedata r:id="rId22"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left="420"/>
        <w:jc w:val="center"/>
      </w:pPr>
      <w:r>
        <w:rPr>
          <w:rFonts w:hint="eastAsia"/>
        </w:rPr>
        <w:t>发卡机工作模式切换键</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29" o:spt="75" type="#_x0000_t75" style="height:90.75pt;width:78.75pt;" fillcolor="#FFFFFF" filled="f" o:preferrelative="t" stroked="f" coordsize="21600,21600">
            <v:path/>
            <v:fill on="f" color2="#FFFFFF" focussize="0,0"/>
            <v:stroke on="f"/>
            <v:imagedata r:id="rId23"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jc w:val="left"/>
      </w:pPr>
      <w:r>
        <w:rPr>
          <w:rFonts w:ascii="Verdana" w:hAnsi="Verdana" w:eastAsia="宋体" w:cs="Times New Roman"/>
          <w:kern w:val="2"/>
          <w:sz w:val="21"/>
          <w:szCs w:val="21"/>
          <w:lang w:val="en-US" w:eastAsia="zh-CN" w:bidi="ar-SA"/>
        </w:rPr>
        <w:pict>
          <v:shape id="_x0000_i1030" o:spt="75" type="#_x0000_t75" style="height:255pt;width:317.25pt;" fillcolor="#FFFFFF" filled="f" o:preferrelative="t" stroked="f" coordsize="21600,21600">
            <v:path/>
            <v:fill on="f" color2="#FFFFFF" focussize="0,0"/>
            <v:stroke on="f"/>
            <v:imagedata r:id="rId24" gain="65536f" blacklevel="0f" gamma="0" o:title=""/>
            <o:lock v:ext="edit" position="f" selection="f" grouping="f" rotation="f" cropping="f" text="f" aspectratio="t"/>
            <w10:wrap type="none"/>
            <w10:anchorlock/>
          </v:shape>
        </w:pict>
      </w:r>
    </w:p>
    <w:p>
      <w:pPr>
        <w:numPr>
          <w:ilvl w:val="0"/>
          <w:numId w:val="14"/>
        </w:numPr>
        <w:autoSpaceDE w:val="0"/>
        <w:autoSpaceDN w:val="0"/>
        <w:adjustRightInd w:val="0"/>
        <w:spacing w:before="120" w:beforeLines="50" w:after="120" w:afterLines="50" w:line="360" w:lineRule="auto"/>
        <w:ind w:left="0" w:firstLine="420" w:firstLineChars="200"/>
        <w:jc w:val="left"/>
      </w:pPr>
      <w:r>
        <w:rPr>
          <w:rFonts w:hint="eastAsia"/>
        </w:rPr>
        <w:t>按『连接』按钮，</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31" o:spt="75" type="#_x0000_t75" style="height:66pt;width:287.25pt;" fillcolor="#FFFFFF" filled="f" o:preferrelative="t" stroked="f" coordsize="21600,21600">
            <v:path/>
            <v:fill on="f" color2="#FFFFFF" focussize="0,0"/>
            <v:stroke on="f"/>
            <v:imagedata r:id="rId25"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jc w:val="left"/>
      </w:pPr>
      <w:r>
        <w:rPr>
          <w:rFonts w:hint="eastAsia"/>
        </w:rPr>
        <w:t>如果连接成功，弹出下列提示框。</w:t>
      </w:r>
    </w:p>
    <w:p>
      <w:pPr>
        <w:pStyle w:val="93"/>
        <w:spacing w:before="120" w:beforeLines="50" w:after="120" w:afterLines="50" w:line="360" w:lineRule="auto"/>
        <w:ind w:firstLine="480" w:firstLineChars="200"/>
        <w:jc w:val="center"/>
      </w:pPr>
      <w:r>
        <w:rPr>
          <w:rFonts w:ascii="Arial" w:hAnsi="Arial" w:eastAsia="宋体" w:cs="Arial"/>
          <w:kern w:val="0"/>
          <w:sz w:val="24"/>
          <w:szCs w:val="20"/>
          <w:lang w:val="en-US" w:eastAsia="zh-CN" w:bidi="ar-SA"/>
        </w:rPr>
        <w:pict>
          <v:shape id="_x0000_i1032" o:spt="75" type="#_x0000_t75" style="height:90.75pt;width:114.75pt;" fillcolor="#FFFFFF" filled="f" o:preferrelative="t" stroked="f" coordsize="21600,21600">
            <v:path/>
            <v:fill on="f" color2="#FFFFFF" focussize="0,0"/>
            <v:stroke on="f"/>
            <v:imagedata r:id="rId26"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jc w:val="left"/>
      </w:pPr>
      <w:r>
        <w:rPr>
          <w:rFonts w:hint="eastAsia"/>
        </w:rPr>
        <w:t>如果没有读写器通过串口连接到读写器，或选择的串口不正确，连接将失败，出现下列提示框。</w:t>
      </w:r>
    </w:p>
    <w:p>
      <w:pPr>
        <w:pStyle w:val="93"/>
        <w:spacing w:before="120" w:beforeLines="50" w:after="120" w:afterLines="50" w:line="360" w:lineRule="auto"/>
        <w:ind w:firstLine="480" w:firstLineChars="200"/>
        <w:jc w:val="center"/>
        <w:rPr>
          <w:rFonts w:ascii="宋体" w:hAnsi="宋体"/>
        </w:rPr>
      </w:pPr>
      <w:r>
        <w:rPr>
          <w:rFonts w:ascii="Arial" w:hAnsi="Arial" w:eastAsia="宋体" w:cs="Arial"/>
          <w:kern w:val="0"/>
          <w:sz w:val="24"/>
          <w:szCs w:val="20"/>
          <w:lang w:val="en-US" w:eastAsia="zh-CN" w:bidi="ar-SA"/>
        </w:rPr>
        <w:pict>
          <v:shape id="_x0000_i1033" o:spt="75" type="#_x0000_t75" style="height:90.75pt;width:114.75pt;" fillcolor="#FFFFFF" filled="f" o:preferrelative="t" stroked="f" coordsize="21600,21600">
            <v:path/>
            <v:fill on="f" color2="#FFFFFF" focussize="0,0"/>
            <v:stroke on="f"/>
            <v:imagedata r:id="rId27" gain="65536f" blacklevel="0f" gamma="0" o:title=""/>
            <o:lock v:ext="edit" position="f" selection="f" grouping="f" rotation="f" cropping="f" text="f" aspectratio="t"/>
            <w10:wrap type="none"/>
            <w10:anchorlock/>
          </v:shape>
        </w:pict>
      </w:r>
    </w:p>
    <w:p>
      <w:pPr>
        <w:pStyle w:val="4"/>
        <w:widowControl/>
        <w:numPr>
          <w:ilvl w:val="1"/>
          <w:numId w:val="1"/>
        </w:numPr>
        <w:tabs>
          <w:tab w:val="left" w:pos="774"/>
          <w:tab w:val="clear" w:pos="1534"/>
        </w:tabs>
        <w:autoSpaceDE w:val="0"/>
        <w:autoSpaceDN w:val="0"/>
        <w:spacing w:before="120" w:beforeLines="50" w:after="120" w:afterLines="50" w:line="360" w:lineRule="auto"/>
        <w:ind w:left="0" w:firstLine="640" w:firstLineChars="200"/>
        <w:rPr>
          <w:rFonts w:ascii="Verdana"/>
          <w:b w:val="0"/>
          <w:bCs w:val="0"/>
          <w:kern w:val="0"/>
        </w:rPr>
      </w:pPr>
      <w:bookmarkStart w:id="19" w:name="_Toc64530481"/>
      <w:bookmarkStart w:id="20" w:name="_Toc108345820"/>
      <w:bookmarkStart w:id="21" w:name="_Toc136677400"/>
      <w:bookmarkStart w:id="22" w:name="_Toc323753403"/>
      <w:bookmarkStart w:id="23" w:name="_Toc384305734"/>
      <w:bookmarkStart w:id="24" w:name="_Toc53129945"/>
      <w:bookmarkStart w:id="25" w:name="_Toc54668592"/>
      <w:bookmarkStart w:id="26" w:name="_Toc384310198"/>
      <w:r>
        <w:rPr>
          <w:rFonts w:hint="eastAsia" w:ascii="Verdana"/>
          <w:b w:val="0"/>
          <w:bCs w:val="0"/>
          <w:kern w:val="0"/>
        </w:rPr>
        <w:t>设置读写器参数</w:t>
      </w:r>
      <w:bookmarkEnd w:id="19"/>
      <w:bookmarkEnd w:id="20"/>
      <w:bookmarkEnd w:id="21"/>
      <w:bookmarkEnd w:id="22"/>
      <w:bookmarkEnd w:id="23"/>
      <w:bookmarkEnd w:id="24"/>
      <w:bookmarkEnd w:id="25"/>
      <w:bookmarkEnd w:id="26"/>
    </w:p>
    <w:p>
      <w:pPr>
        <w:autoSpaceDE w:val="0"/>
        <w:autoSpaceDN w:val="0"/>
        <w:adjustRightInd w:val="0"/>
        <w:spacing w:before="120" w:beforeLines="50" w:after="120" w:afterLines="50" w:line="360" w:lineRule="auto"/>
        <w:ind w:firstLine="420" w:firstLineChars="200"/>
        <w:jc w:val="left"/>
      </w:pPr>
      <w:r>
        <w:rPr>
          <w:rFonts w:hint="eastAsia"/>
        </w:rPr>
        <w:t>下图为</w:t>
      </w:r>
      <w:r>
        <w:rPr>
          <w:rFonts w:hint="eastAsia"/>
          <w:lang w:eastAsia="zh-CN"/>
        </w:rPr>
        <w:t>VD-67S</w:t>
      </w:r>
      <w:r>
        <w:rPr>
          <w:rFonts w:hint="eastAsia"/>
        </w:rPr>
        <w:t>读写器的工作参数设置操作页面-</w:t>
      </w:r>
      <w:r>
        <w:t>『</w:t>
      </w:r>
      <w:r>
        <w:rPr>
          <w:rFonts w:hint="eastAsia"/>
        </w:rPr>
        <w:t>参数设置</w:t>
      </w:r>
      <w:r>
        <w:t>』</w:t>
      </w:r>
      <w:r>
        <w:rPr>
          <w:rFonts w:hint="eastAsia"/>
        </w:rPr>
        <w:t>:</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34" o:spt="75" type="#_x0000_t75" style="height:262.8pt;width:415.6pt;" fillcolor="#FFFFFF" filled="f" o:preferrelative="t" stroked="f" coordsize="21600,21600">
            <v:path/>
            <v:fill on="f" color2="#FFFFFF" focussize="0,0"/>
            <v:stroke on="f"/>
            <v:imagedata r:id="rId28" gain="65536f" blacklevel="0f" gamma="0" o:title=""/>
            <o:lock v:ext="edit" position="f" selection="f" grouping="f" rotation="f" cropping="f" text="f" aspectratio="t"/>
            <w10:wrap type="none"/>
            <w10:anchorlock/>
          </v:shape>
        </w:pict>
      </w:r>
    </w:p>
    <w:p>
      <w:pPr>
        <w:pStyle w:val="99"/>
        <w:numPr>
          <w:ilvl w:val="0"/>
          <w:numId w:val="15"/>
        </w:numPr>
        <w:spacing w:before="120" w:beforeLines="50" w:after="120" w:afterLines="50" w:line="360" w:lineRule="auto"/>
        <w:ind w:left="0" w:firstLine="420"/>
      </w:pPr>
      <w:r>
        <w:rPr>
          <w:rFonts w:hint="eastAsia"/>
        </w:rPr>
        <w:t>读写器工作方式</w:t>
      </w:r>
    </w:p>
    <w:p>
      <w:pPr>
        <w:autoSpaceDE w:val="0"/>
        <w:autoSpaceDN w:val="0"/>
        <w:adjustRightInd w:val="0"/>
        <w:spacing w:before="120" w:beforeLines="50" w:after="120" w:afterLines="50" w:line="360" w:lineRule="auto"/>
        <w:ind w:firstLine="420" w:firstLineChars="200"/>
        <w:jc w:val="left"/>
      </w:pPr>
      <w:r>
        <w:rPr>
          <w:rFonts w:hint="eastAsia"/>
          <w:lang w:eastAsia="zh-CN"/>
        </w:rPr>
        <w:t>VD-67S</w:t>
      </w:r>
      <w:r>
        <w:rPr>
          <w:rFonts w:hint="eastAsia"/>
        </w:rPr>
        <w:t>读写器有两种工作方式:</w:t>
      </w:r>
    </w:p>
    <w:p>
      <w:pPr>
        <w:numPr>
          <w:ilvl w:val="0"/>
          <w:numId w:val="16"/>
        </w:numPr>
        <w:autoSpaceDE w:val="0"/>
        <w:autoSpaceDN w:val="0"/>
        <w:adjustRightInd w:val="0"/>
        <w:spacing w:before="120" w:beforeLines="50" w:after="120" w:afterLines="50" w:line="360" w:lineRule="auto"/>
        <w:ind w:left="0" w:firstLine="420" w:firstLineChars="200"/>
        <w:jc w:val="left"/>
      </w:pPr>
      <w:r>
        <w:rPr>
          <w:rFonts w:hint="eastAsia"/>
        </w:rPr>
        <w:t>HID-compliant Device 模式:工作于该模式，读写器通过</w:t>
      </w:r>
      <w:r>
        <w:rPr>
          <w:rFonts w:hint="eastAsia"/>
          <w:lang w:eastAsia="zh-CN"/>
        </w:rPr>
        <w:t>Type-c</w:t>
      </w:r>
      <w:r>
        <w:rPr>
          <w:rFonts w:hint="eastAsia"/>
        </w:rPr>
        <w:t>接收到合法控制命令后工作，并通过</w:t>
      </w:r>
      <w:r>
        <w:rPr>
          <w:rFonts w:hint="eastAsia"/>
          <w:lang w:eastAsia="zh-CN"/>
        </w:rPr>
        <w:t>Type-c</w:t>
      </w:r>
      <w:r>
        <w:rPr>
          <w:rFonts w:hint="eastAsia"/>
        </w:rPr>
        <w:t>口返回命令执行结果。</w:t>
      </w:r>
    </w:p>
    <w:p>
      <w:pPr>
        <w:numPr>
          <w:ilvl w:val="0"/>
          <w:numId w:val="16"/>
        </w:numPr>
        <w:autoSpaceDE w:val="0"/>
        <w:autoSpaceDN w:val="0"/>
        <w:adjustRightInd w:val="0"/>
        <w:spacing w:before="120" w:beforeLines="50" w:after="120" w:afterLines="50" w:line="360" w:lineRule="auto"/>
        <w:ind w:left="0" w:firstLine="420" w:firstLineChars="200"/>
        <w:jc w:val="left"/>
      </w:pPr>
      <w:r>
        <w:rPr>
          <w:rFonts w:hint="eastAsia"/>
        </w:rPr>
        <w:t>HID Keyboard Device 模式:工作于该模式，读写器每隔一定时间自动向外发射信号、读取标签编号，如果读取成功则从</w:t>
      </w:r>
      <w:r>
        <w:rPr>
          <w:rFonts w:hint="eastAsia"/>
          <w:lang w:eastAsia="zh-CN"/>
        </w:rPr>
        <w:t>Type-c</w:t>
      </w:r>
      <w:r>
        <w:rPr>
          <w:rFonts w:hint="eastAsia"/>
        </w:rPr>
        <w:t>口按照设置的输出数据格式输出结果。如果读取失败，则没有输出。</w:t>
      </w:r>
    </w:p>
    <w:p>
      <w:pPr>
        <w:numPr>
          <w:ilvl w:val="0"/>
          <w:numId w:val="17"/>
        </w:numPr>
        <w:spacing w:before="120" w:beforeLines="50" w:after="120" w:afterLines="50" w:line="360" w:lineRule="auto"/>
        <w:ind w:left="0" w:firstLine="420" w:firstLineChars="200"/>
      </w:pPr>
      <w:r>
        <w:rPr>
          <w:rFonts w:hint="eastAsia"/>
        </w:rPr>
        <w:t>基本参数-Basic Parameters</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35" o:spt="75" type="#_x0000_t75" style="height:107.25pt;width:388.5pt;" fillcolor="#FFFFFF" filled="f" o:preferrelative="t" stroked="f" coordsize="21600,21600">
            <v:path/>
            <v:fill on="f" color2="#FFFFFF" focussize="0,0"/>
            <v:stroke on="f"/>
            <v:imagedata r:id="rId29"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jc w:val="left"/>
      </w:pPr>
      <w:r>
        <w:rPr>
          <w:rFonts w:hint="eastAsia"/>
        </w:rPr>
        <w:t>不管读写器工作于什么模式，下列两个参数都要设置:</w:t>
      </w:r>
    </w:p>
    <w:p>
      <w:pPr>
        <w:numPr>
          <w:ilvl w:val="0"/>
          <w:numId w:val="16"/>
        </w:numPr>
        <w:autoSpaceDE w:val="0"/>
        <w:autoSpaceDN w:val="0"/>
        <w:adjustRightInd w:val="0"/>
        <w:spacing w:before="120" w:beforeLines="50" w:after="120" w:afterLines="50" w:line="360" w:lineRule="auto"/>
        <w:ind w:left="0" w:firstLine="420" w:firstLineChars="200"/>
        <w:jc w:val="left"/>
      </w:pPr>
      <w:r>
        <w:rPr>
          <w:rFonts w:hint="eastAsia"/>
        </w:rPr>
        <w:t>读写器功率(RF Power Output):0~63 ，设置读写器的发射功率。该参数在出厂前已设置为最优值，即读卡的距离和效果最佳。如无特殊需求请勿改动此项参数值。</w:t>
      </w:r>
    </w:p>
    <w:p>
      <w:pPr>
        <w:numPr>
          <w:ilvl w:val="0"/>
          <w:numId w:val="16"/>
        </w:numPr>
        <w:autoSpaceDE w:val="0"/>
        <w:autoSpaceDN w:val="0"/>
        <w:adjustRightInd w:val="0"/>
        <w:spacing w:before="120" w:beforeLines="50" w:after="120" w:afterLines="50" w:line="360" w:lineRule="auto"/>
        <w:ind w:left="0" w:firstLine="420" w:firstLineChars="200"/>
        <w:jc w:val="left"/>
      </w:pPr>
      <w:r>
        <w:rPr>
          <w:rFonts w:hint="eastAsia"/>
        </w:rPr>
        <w:t>工作频率：</w:t>
      </w:r>
    </w:p>
    <w:p>
      <w:pPr>
        <w:autoSpaceDE w:val="0"/>
        <w:autoSpaceDN w:val="0"/>
        <w:adjustRightInd w:val="0"/>
        <w:spacing w:before="120" w:beforeLines="50" w:after="120" w:afterLines="50" w:line="360" w:lineRule="auto"/>
        <w:ind w:firstLine="420" w:firstLineChars="200"/>
        <w:jc w:val="left"/>
      </w:pPr>
      <w:r>
        <w:rPr>
          <w:rFonts w:hint="eastAsia"/>
        </w:rPr>
        <w:t>载波最小频率(Min. Frequency of Carrier):设置读写器的最小工作频率。</w:t>
      </w:r>
    </w:p>
    <w:p>
      <w:pPr>
        <w:autoSpaceDE w:val="0"/>
        <w:autoSpaceDN w:val="0"/>
        <w:adjustRightInd w:val="0"/>
        <w:spacing w:before="120" w:beforeLines="50" w:after="120" w:afterLines="50" w:line="360" w:lineRule="auto"/>
        <w:ind w:firstLine="420" w:firstLineChars="200"/>
        <w:jc w:val="left"/>
      </w:pPr>
      <w:r>
        <w:rPr>
          <w:rFonts w:hint="eastAsia"/>
        </w:rPr>
        <w:t>载波最大频率(Max. Frequency of Carrier</w:t>
      </w:r>
      <w:r>
        <w:t>)</w:t>
      </w:r>
      <w:r>
        <w:rPr>
          <w:rFonts w:hint="eastAsia"/>
        </w:rPr>
        <w:t>: 设置读写器的最大工作频率。</w:t>
      </w:r>
    </w:p>
    <w:p>
      <w:pPr>
        <w:autoSpaceDE w:val="0"/>
        <w:autoSpaceDN w:val="0"/>
        <w:adjustRightInd w:val="0"/>
        <w:spacing w:before="120" w:beforeLines="50" w:after="120" w:afterLines="50" w:line="360" w:lineRule="auto"/>
        <w:ind w:firstLine="420" w:firstLineChars="200"/>
        <w:jc w:val="left"/>
      </w:pPr>
      <w:r>
        <w:rPr>
          <w:rFonts w:hint="eastAsia"/>
        </w:rPr>
        <w:t>对于不同的国家或地区，由于当地无线电规则的要求，所列出的工作频率有相应的选择范围。用户可根据当地情况选择读卡比较灵敏的频段，若只需选择一个频点，只要把Min. Frequency of Carrier和Max. Frequency of Carrier的值设为相同即可；如果需要使用跳频，则可以选择Min. Frequency of Carrier为 fmin，Max. Frequency of Carrier为 fmax,只要fmax &gt; fmin即可。如下图所示:</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36" o:spt="75" type="#_x0000_t75" style="height:45pt;width:360.75pt;" fillcolor="#FFFFFF" filled="f" o:preferrelative="t" stroked="f" coordsize="21600,21600">
            <v:path/>
            <v:fill on="f" color2="#FFFFFF" focussize="0,0"/>
            <v:stroke on="f"/>
            <v:imagedata r:id="rId30" gain="65536f" blacklevel="0f" gamma="0" o:title=""/>
            <o:lock v:ext="edit" position="f" selection="f" grouping="f" rotation="f" cropping="f" text="f" aspectratio="t"/>
            <w10:wrap type="none"/>
            <w10:anchorlock/>
          </v:shape>
        </w:pict>
      </w:r>
    </w:p>
    <w:p>
      <w:pPr>
        <w:numPr>
          <w:ilvl w:val="0"/>
          <w:numId w:val="17"/>
        </w:numPr>
        <w:spacing w:before="120" w:beforeLines="50" w:after="120" w:afterLines="50" w:line="360" w:lineRule="auto"/>
        <w:ind w:left="0" w:firstLine="420" w:firstLineChars="200"/>
      </w:pPr>
      <w:r>
        <w:rPr>
          <w:rFonts w:hint="eastAsia"/>
        </w:rPr>
        <w:t>HID Keyboard Device模式工作参数</w:t>
      </w:r>
    </w:p>
    <w:p>
      <w:pPr>
        <w:numPr>
          <w:ilvl w:val="0"/>
          <w:numId w:val="16"/>
        </w:numPr>
        <w:autoSpaceDE w:val="0"/>
        <w:autoSpaceDN w:val="0"/>
        <w:adjustRightInd w:val="0"/>
        <w:spacing w:before="120" w:beforeLines="50" w:after="120" w:afterLines="50" w:line="360" w:lineRule="auto"/>
        <w:ind w:left="0" w:firstLine="420" w:firstLineChars="200"/>
        <w:jc w:val="left"/>
      </w:pPr>
      <w:r>
        <w:rPr>
          <w:rFonts w:hint="eastAsia"/>
        </w:rPr>
        <w:t>被读取标签类型(What will be read from tag):</w:t>
      </w:r>
      <w:r>
        <w:rPr>
          <w:rFonts w:hint="eastAsia"/>
          <w:lang w:eastAsia="zh-CN"/>
        </w:rPr>
        <w:t>VD-67S</w:t>
      </w:r>
      <w:r>
        <w:rPr>
          <w:rFonts w:hint="eastAsia"/>
        </w:rPr>
        <w:t>发卡机可以读取ISO18000-6C和ISO18000-6B标签。</w:t>
      </w:r>
    </w:p>
    <w:p>
      <w:pPr>
        <w:numPr>
          <w:ilvl w:val="0"/>
          <w:numId w:val="16"/>
        </w:numPr>
        <w:autoSpaceDE w:val="0"/>
        <w:autoSpaceDN w:val="0"/>
        <w:adjustRightInd w:val="0"/>
        <w:spacing w:before="120" w:beforeLines="50" w:after="120" w:afterLines="50" w:line="360" w:lineRule="auto"/>
        <w:ind w:left="0" w:firstLine="420" w:firstLineChars="200"/>
        <w:jc w:val="left"/>
      </w:pPr>
      <w:r>
        <w:rPr>
          <w:rFonts w:hint="eastAsia"/>
        </w:rPr>
        <w:t>数据格式：可选十六进制输出或十进制输出。</w:t>
      </w:r>
    </w:p>
    <w:p>
      <w:pPr>
        <w:numPr>
          <w:ilvl w:val="0"/>
          <w:numId w:val="16"/>
        </w:numPr>
        <w:autoSpaceDE w:val="0"/>
        <w:autoSpaceDN w:val="0"/>
        <w:adjustRightInd w:val="0"/>
        <w:spacing w:before="120" w:beforeLines="50" w:after="120" w:afterLines="50" w:line="360" w:lineRule="auto"/>
        <w:ind w:left="0" w:firstLine="420" w:firstLineChars="200"/>
        <w:jc w:val="left"/>
      </w:pPr>
      <w:r>
        <w:rPr>
          <w:rFonts w:hint="eastAsia"/>
        </w:rPr>
        <w:t>选择数据区</w:t>
      </w:r>
    </w:p>
    <w:tbl>
      <w:tblPr>
        <w:tblStyle w:val="87"/>
        <w:tblW w:w="6339" w:type="dxa"/>
        <w:jc w:val="center"/>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
      <w:tblGrid>
        <w:gridCol w:w="2077"/>
        <w:gridCol w:w="2219"/>
        <w:gridCol w:w="2043"/>
      </w:tblGrid>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tblHeader/>
          <w:jc w:val="center"/>
        </w:trPr>
        <w:tc>
          <w:tcPr>
            <w:tcW w:w="2077" w:type="dxa"/>
            <w:tcBorders>
              <w:top w:val="single" w:color="auto" w:sz="12" w:space="0"/>
              <w:bottom w:val="dotted" w:color="auto" w:sz="4" w:space="0"/>
            </w:tcBorders>
            <w:shd w:val="clear" w:color="auto" w:fill="E0E0E0"/>
            <w:vAlign w:val="center"/>
          </w:tcPr>
          <w:p>
            <w:pPr>
              <w:pStyle w:val="70"/>
              <w:spacing w:after="0"/>
              <w:ind w:left="0" w:leftChars="0"/>
              <w:jc w:val="center"/>
              <w:rPr>
                <w:color w:val="000000"/>
                <w:sz w:val="21"/>
                <w:szCs w:val="21"/>
              </w:rPr>
            </w:pPr>
            <w:r>
              <w:rPr>
                <w:rFonts w:hint="eastAsia"/>
                <w:color w:val="000000"/>
                <w:sz w:val="21"/>
                <w:szCs w:val="21"/>
              </w:rPr>
              <w:t>标签类型</w:t>
            </w:r>
          </w:p>
        </w:tc>
        <w:tc>
          <w:tcPr>
            <w:tcW w:w="2219" w:type="dxa"/>
            <w:tcBorders>
              <w:top w:val="single" w:color="auto" w:sz="12" w:space="0"/>
              <w:bottom w:val="dotted" w:color="auto" w:sz="4" w:space="0"/>
            </w:tcBorders>
            <w:shd w:val="clear" w:color="auto" w:fill="E0E0E0"/>
            <w:vAlign w:val="center"/>
          </w:tcPr>
          <w:p>
            <w:pPr>
              <w:pStyle w:val="70"/>
              <w:spacing w:after="0"/>
              <w:ind w:left="0" w:leftChars="0"/>
              <w:jc w:val="center"/>
              <w:rPr>
                <w:color w:val="000000"/>
                <w:sz w:val="21"/>
                <w:szCs w:val="21"/>
              </w:rPr>
            </w:pPr>
            <w:r>
              <w:rPr>
                <w:rFonts w:hint="eastAsia"/>
                <w:color w:val="000000"/>
                <w:sz w:val="21"/>
                <w:szCs w:val="21"/>
              </w:rPr>
              <w:t>数据区</w:t>
            </w:r>
          </w:p>
        </w:tc>
        <w:tc>
          <w:tcPr>
            <w:tcW w:w="2043" w:type="dxa"/>
            <w:tcBorders>
              <w:top w:val="single" w:color="auto" w:sz="12" w:space="0"/>
              <w:bottom w:val="dotted" w:color="auto" w:sz="4" w:space="0"/>
            </w:tcBorders>
            <w:shd w:val="clear" w:color="auto" w:fill="E0E0E0"/>
            <w:vAlign w:val="center"/>
          </w:tcPr>
          <w:p>
            <w:pPr>
              <w:pStyle w:val="70"/>
              <w:spacing w:after="0"/>
              <w:ind w:left="0" w:leftChars="0"/>
              <w:jc w:val="center"/>
              <w:rPr>
                <w:color w:val="000000"/>
                <w:sz w:val="21"/>
                <w:szCs w:val="21"/>
              </w:rPr>
            </w:pPr>
            <w:r>
              <w:rPr>
                <w:rFonts w:hint="eastAsia"/>
                <w:color w:val="000000"/>
                <w:sz w:val="21"/>
                <w:szCs w:val="21"/>
              </w:rPr>
              <w:t>数据长度（bit）</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2077" w:type="dxa"/>
            <w:vMerge w:val="restart"/>
            <w:tcBorders>
              <w:top w:val="dotted" w:color="auto" w:sz="4" w:space="0"/>
            </w:tcBorders>
            <w:vAlign w:val="center"/>
          </w:tcPr>
          <w:p>
            <w:pPr>
              <w:pStyle w:val="70"/>
              <w:spacing w:after="0"/>
              <w:ind w:left="0" w:leftChars="0"/>
              <w:jc w:val="left"/>
              <w:rPr>
                <w:color w:val="000000"/>
                <w:sz w:val="21"/>
                <w:szCs w:val="21"/>
              </w:rPr>
            </w:pPr>
            <w:r>
              <w:rPr>
                <w:rFonts w:hint="eastAsia"/>
                <w:color w:val="000000"/>
                <w:sz w:val="21"/>
                <w:szCs w:val="21"/>
              </w:rPr>
              <w:t>ISO18000-6C</w:t>
            </w:r>
          </w:p>
        </w:tc>
        <w:tc>
          <w:tcPr>
            <w:tcW w:w="2219" w:type="dxa"/>
            <w:tcBorders>
              <w:top w:val="dotted" w:color="auto" w:sz="4" w:space="0"/>
            </w:tcBorders>
            <w:vAlign w:val="center"/>
          </w:tcPr>
          <w:p>
            <w:pPr>
              <w:pStyle w:val="70"/>
              <w:spacing w:after="0"/>
              <w:ind w:left="0" w:leftChars="0"/>
              <w:jc w:val="center"/>
              <w:rPr>
                <w:color w:val="000000"/>
                <w:sz w:val="21"/>
                <w:szCs w:val="21"/>
              </w:rPr>
            </w:pPr>
            <w:r>
              <w:rPr>
                <w:rFonts w:hint="eastAsia"/>
                <w:color w:val="000000"/>
                <w:sz w:val="21"/>
                <w:szCs w:val="21"/>
              </w:rPr>
              <w:t>EPC</w:t>
            </w:r>
          </w:p>
        </w:tc>
        <w:tc>
          <w:tcPr>
            <w:tcW w:w="2043" w:type="dxa"/>
            <w:tcBorders>
              <w:top w:val="dotted" w:color="auto" w:sz="4" w:space="0"/>
            </w:tcBorders>
            <w:vAlign w:val="center"/>
          </w:tcPr>
          <w:p>
            <w:pPr>
              <w:pStyle w:val="70"/>
              <w:spacing w:after="0"/>
              <w:ind w:left="0" w:leftChars="0"/>
              <w:jc w:val="center"/>
              <w:rPr>
                <w:color w:val="000000"/>
                <w:sz w:val="21"/>
                <w:szCs w:val="21"/>
              </w:rPr>
            </w:pPr>
            <w:r>
              <w:rPr>
                <w:rFonts w:hint="eastAsia"/>
                <w:color w:val="000000"/>
                <w:sz w:val="21"/>
                <w:szCs w:val="21"/>
              </w:rPr>
              <w:t>96</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2077" w:type="dxa"/>
            <w:vMerge w:val="continue"/>
            <w:vAlign w:val="center"/>
          </w:tcPr>
          <w:p>
            <w:pPr>
              <w:pStyle w:val="70"/>
              <w:spacing w:after="0"/>
              <w:ind w:left="0" w:leftChars="0"/>
              <w:jc w:val="left"/>
              <w:rPr>
                <w:color w:val="000000"/>
                <w:sz w:val="21"/>
                <w:szCs w:val="21"/>
              </w:rPr>
            </w:pPr>
          </w:p>
        </w:tc>
        <w:tc>
          <w:tcPr>
            <w:tcW w:w="2219" w:type="dxa"/>
            <w:tcBorders>
              <w:top w:val="dotted" w:color="auto" w:sz="4" w:space="0"/>
            </w:tcBorders>
            <w:vAlign w:val="center"/>
          </w:tcPr>
          <w:p>
            <w:pPr>
              <w:pStyle w:val="70"/>
              <w:spacing w:after="0"/>
              <w:ind w:left="0" w:leftChars="0"/>
              <w:jc w:val="center"/>
              <w:rPr>
                <w:color w:val="000000"/>
                <w:sz w:val="21"/>
                <w:szCs w:val="21"/>
              </w:rPr>
            </w:pPr>
            <w:r>
              <w:rPr>
                <w:rFonts w:hint="eastAsia"/>
                <w:color w:val="000000"/>
                <w:sz w:val="21"/>
                <w:szCs w:val="21"/>
              </w:rPr>
              <w:t>TID</w:t>
            </w:r>
          </w:p>
        </w:tc>
        <w:tc>
          <w:tcPr>
            <w:tcW w:w="2043" w:type="dxa"/>
            <w:tcBorders>
              <w:top w:val="dotted" w:color="auto" w:sz="4" w:space="0"/>
            </w:tcBorders>
            <w:vAlign w:val="center"/>
          </w:tcPr>
          <w:p>
            <w:pPr>
              <w:pStyle w:val="70"/>
              <w:spacing w:after="0"/>
              <w:ind w:left="0" w:leftChars="0"/>
              <w:jc w:val="center"/>
              <w:rPr>
                <w:color w:val="000000"/>
                <w:sz w:val="21"/>
                <w:szCs w:val="21"/>
              </w:rPr>
            </w:pPr>
            <w:r>
              <w:rPr>
                <w:rFonts w:hint="eastAsia"/>
                <w:color w:val="000000"/>
                <w:sz w:val="21"/>
                <w:szCs w:val="21"/>
              </w:rPr>
              <w:t>64</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2077" w:type="dxa"/>
            <w:vMerge w:val="continue"/>
            <w:vAlign w:val="center"/>
          </w:tcPr>
          <w:p>
            <w:pPr>
              <w:pStyle w:val="70"/>
              <w:spacing w:after="0"/>
              <w:ind w:left="0" w:leftChars="0"/>
              <w:jc w:val="left"/>
              <w:rPr>
                <w:color w:val="000000"/>
                <w:sz w:val="21"/>
                <w:szCs w:val="21"/>
              </w:rPr>
            </w:pPr>
          </w:p>
        </w:tc>
        <w:tc>
          <w:tcPr>
            <w:tcW w:w="2219" w:type="dxa"/>
            <w:vAlign w:val="center"/>
          </w:tcPr>
          <w:p>
            <w:pPr>
              <w:pStyle w:val="70"/>
              <w:spacing w:after="0"/>
              <w:ind w:left="0" w:leftChars="0"/>
              <w:jc w:val="center"/>
              <w:rPr>
                <w:color w:val="000000"/>
                <w:sz w:val="21"/>
                <w:szCs w:val="21"/>
              </w:rPr>
            </w:pPr>
            <w:r>
              <w:rPr>
                <w:rFonts w:hint="eastAsia"/>
                <w:color w:val="000000"/>
                <w:sz w:val="21"/>
                <w:szCs w:val="21"/>
              </w:rPr>
              <w:t>USER</w:t>
            </w:r>
          </w:p>
        </w:tc>
        <w:tc>
          <w:tcPr>
            <w:tcW w:w="2043" w:type="dxa"/>
            <w:vAlign w:val="center"/>
          </w:tcPr>
          <w:p>
            <w:pPr>
              <w:pStyle w:val="70"/>
              <w:spacing w:after="0"/>
              <w:ind w:left="0" w:leftChars="0"/>
              <w:jc w:val="center"/>
              <w:rPr>
                <w:color w:val="000000"/>
                <w:sz w:val="21"/>
                <w:szCs w:val="21"/>
              </w:rPr>
            </w:pPr>
            <w:r>
              <w:rPr>
                <w:rFonts w:hint="eastAsia"/>
                <w:color w:val="000000"/>
                <w:sz w:val="21"/>
                <w:szCs w:val="21"/>
              </w:rPr>
              <w:t>512</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2077" w:type="dxa"/>
            <w:vMerge w:val="restart"/>
            <w:vAlign w:val="center"/>
          </w:tcPr>
          <w:p>
            <w:pPr>
              <w:pStyle w:val="70"/>
              <w:spacing w:after="0"/>
              <w:ind w:left="0" w:leftChars="0"/>
              <w:jc w:val="left"/>
              <w:rPr>
                <w:color w:val="000000"/>
                <w:sz w:val="21"/>
                <w:szCs w:val="21"/>
              </w:rPr>
            </w:pPr>
            <w:r>
              <w:rPr>
                <w:rFonts w:hint="eastAsia"/>
                <w:color w:val="000000"/>
                <w:sz w:val="21"/>
                <w:szCs w:val="21"/>
              </w:rPr>
              <w:t>ISO18000-6B</w:t>
            </w:r>
          </w:p>
        </w:tc>
        <w:tc>
          <w:tcPr>
            <w:tcW w:w="2219" w:type="dxa"/>
            <w:vAlign w:val="center"/>
          </w:tcPr>
          <w:p>
            <w:pPr>
              <w:pStyle w:val="70"/>
              <w:spacing w:after="0"/>
              <w:ind w:left="0" w:leftChars="0"/>
              <w:jc w:val="center"/>
              <w:rPr>
                <w:color w:val="000000"/>
                <w:sz w:val="21"/>
                <w:szCs w:val="21"/>
              </w:rPr>
            </w:pPr>
            <w:r>
              <w:rPr>
                <w:rFonts w:hint="eastAsia"/>
                <w:color w:val="000000"/>
                <w:sz w:val="21"/>
                <w:szCs w:val="21"/>
              </w:rPr>
              <w:t>UID</w:t>
            </w:r>
          </w:p>
        </w:tc>
        <w:tc>
          <w:tcPr>
            <w:tcW w:w="2043" w:type="dxa"/>
            <w:vAlign w:val="center"/>
          </w:tcPr>
          <w:p>
            <w:pPr>
              <w:pStyle w:val="70"/>
              <w:spacing w:after="0"/>
              <w:ind w:left="0" w:leftChars="0"/>
              <w:jc w:val="center"/>
              <w:rPr>
                <w:color w:val="000000"/>
                <w:sz w:val="21"/>
                <w:szCs w:val="21"/>
              </w:rPr>
            </w:pP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trHeight w:val="446" w:hRule="atLeast"/>
          <w:jc w:val="center"/>
        </w:trPr>
        <w:tc>
          <w:tcPr>
            <w:tcW w:w="2077" w:type="dxa"/>
            <w:vMerge w:val="continue"/>
            <w:vAlign w:val="center"/>
          </w:tcPr>
          <w:p>
            <w:pPr>
              <w:pStyle w:val="70"/>
              <w:spacing w:after="0"/>
              <w:ind w:left="0" w:leftChars="0"/>
              <w:jc w:val="left"/>
              <w:rPr>
                <w:color w:val="000000"/>
                <w:sz w:val="21"/>
                <w:szCs w:val="21"/>
              </w:rPr>
            </w:pPr>
          </w:p>
        </w:tc>
        <w:tc>
          <w:tcPr>
            <w:tcW w:w="2219" w:type="dxa"/>
            <w:vAlign w:val="center"/>
          </w:tcPr>
          <w:p>
            <w:pPr>
              <w:pStyle w:val="70"/>
              <w:spacing w:after="0"/>
              <w:ind w:left="0" w:leftChars="0"/>
              <w:jc w:val="center"/>
              <w:rPr>
                <w:color w:val="000000"/>
                <w:sz w:val="21"/>
                <w:szCs w:val="21"/>
              </w:rPr>
            </w:pPr>
            <w:r>
              <w:rPr>
                <w:rFonts w:hint="eastAsia"/>
                <w:color w:val="000000"/>
                <w:sz w:val="21"/>
                <w:szCs w:val="21"/>
              </w:rPr>
              <w:t>用户区</w:t>
            </w:r>
          </w:p>
        </w:tc>
        <w:tc>
          <w:tcPr>
            <w:tcW w:w="2043" w:type="dxa"/>
            <w:vAlign w:val="center"/>
          </w:tcPr>
          <w:p>
            <w:pPr>
              <w:pStyle w:val="70"/>
              <w:spacing w:after="0"/>
              <w:ind w:left="0" w:leftChars="0"/>
              <w:jc w:val="left"/>
              <w:rPr>
                <w:color w:val="000000"/>
                <w:sz w:val="21"/>
                <w:szCs w:val="21"/>
              </w:rPr>
            </w:pPr>
            <w:r>
              <w:rPr>
                <w:rFonts w:hint="eastAsia"/>
                <w:color w:val="000000"/>
                <w:sz w:val="21"/>
                <w:szCs w:val="21"/>
              </w:rPr>
              <w:t>220～223单元中的数据</w:t>
            </w:r>
          </w:p>
        </w:tc>
      </w:tr>
    </w:tbl>
    <w:p>
      <w:pPr>
        <w:numPr>
          <w:ilvl w:val="0"/>
          <w:numId w:val="16"/>
        </w:numPr>
        <w:autoSpaceDE w:val="0"/>
        <w:autoSpaceDN w:val="0"/>
        <w:adjustRightInd w:val="0"/>
        <w:spacing w:before="120" w:beforeLines="50" w:after="120" w:afterLines="50" w:line="360" w:lineRule="auto"/>
        <w:ind w:left="0" w:firstLine="420" w:firstLineChars="200"/>
        <w:jc w:val="left"/>
      </w:pPr>
      <w:r>
        <w:rPr>
          <w:rFonts w:hint="eastAsia"/>
        </w:rPr>
        <w:t>前缀和后缀；</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37" o:spt="75" type="#_x0000_t75" style="height:49.5pt;width:291pt;" fillcolor="#FFFFFF" filled="f" o:preferrelative="t" stroked="f" coordsize="21600,21600">
            <v:path/>
            <v:fill on="f" color2="#FFFFFF" focussize="0,0"/>
            <v:stroke on="f"/>
            <v:imagedata r:id="rId31"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jc w:val="left"/>
      </w:pPr>
      <w:r>
        <w:rPr>
          <w:rFonts w:hint="eastAsia"/>
        </w:rPr>
        <w:t>前缀勾起</w:t>
      </w:r>
      <w:r>
        <w:rPr>
          <w:rFonts w:ascii="Verdana" w:hAnsi="Verdana" w:eastAsia="宋体" w:cs="Times New Roman"/>
          <w:kern w:val="2"/>
          <w:sz w:val="21"/>
          <w:szCs w:val="21"/>
          <w:lang w:val="en-US" w:eastAsia="zh-CN" w:bidi="ar-SA"/>
        </w:rPr>
        <w:pict>
          <v:shape id="_x0000_i1038" o:spt="75" type="#_x0000_t75" style="height:18pt;width:62.25pt;" fillcolor="#FFFFFF" filled="f" o:preferrelative="t" stroked="f" coordsize="21600,21600">
            <v:path/>
            <v:fill on="f" color2="#FFFFFF" focussize="0,0"/>
            <v:stroke on="f"/>
            <v:imagedata r:id="rId32" gain="65536f" blacklevel="0f" gamma="0" o:title=""/>
            <o:lock v:ext="edit" position="f" selection="f" grouping="f" rotation="f" cropping="f" text="f" aspectratio="t"/>
            <w10:wrap type="none"/>
            <w10:anchorlock/>
          </v:shape>
        </w:pict>
      </w:r>
      <w:r>
        <w:rPr>
          <w:rFonts w:hint="eastAsia"/>
        </w:rPr>
        <w:t>；前缀值为1234，仿真键盘模式读到的开会以1234开头。</w:t>
      </w:r>
    </w:p>
    <w:p>
      <w:pPr>
        <w:autoSpaceDE w:val="0"/>
        <w:autoSpaceDN w:val="0"/>
        <w:adjustRightInd w:val="0"/>
        <w:spacing w:before="120" w:beforeLines="50" w:after="120" w:afterLines="50" w:line="360" w:lineRule="auto"/>
        <w:ind w:firstLine="420" w:firstLineChars="200"/>
        <w:jc w:val="left"/>
      </w:pPr>
      <w:r>
        <w:rPr>
          <w:rFonts w:hint="eastAsia"/>
        </w:rPr>
        <w:t>带回车换行勾起</w:t>
      </w:r>
      <w:r>
        <w:rPr>
          <w:rFonts w:ascii="Verdana" w:hAnsi="Verdana" w:eastAsia="宋体" w:cs="Times New Roman"/>
          <w:kern w:val="2"/>
          <w:sz w:val="21"/>
          <w:szCs w:val="21"/>
          <w:lang w:val="en-US" w:eastAsia="zh-CN" w:bidi="ar-SA"/>
        </w:rPr>
        <w:pict>
          <v:shape id="_x0000_i1039" o:spt="75" type="#_x0000_t75" style="height:13.5pt;width:62.25pt;" fillcolor="#FFFFFF" filled="f" o:preferrelative="t" stroked="f" coordsize="21600,21600">
            <v:path/>
            <v:fill on="f" color2="#FFFFFF" focussize="0,0"/>
            <v:stroke on="f"/>
            <v:imagedata r:id="rId33" gain="65536f" blacklevel="0f" gamma="0" o:title=""/>
            <o:lock v:ext="edit" position="f" selection="f" grouping="f" rotation="f" cropping="f" text="f" aspectratio="t"/>
            <w10:wrap type="none"/>
            <w10:anchorlock/>
          </v:shape>
        </w:pict>
      </w:r>
      <w:r>
        <w:rPr>
          <w:rFonts w:hint="eastAsia"/>
        </w:rPr>
        <w:t>，输出结果会自动换行。</w:t>
      </w:r>
    </w:p>
    <w:p>
      <w:pPr>
        <w:numPr>
          <w:ilvl w:val="0"/>
          <w:numId w:val="16"/>
        </w:numPr>
        <w:autoSpaceDE w:val="0"/>
        <w:autoSpaceDN w:val="0"/>
        <w:adjustRightInd w:val="0"/>
        <w:spacing w:before="120" w:beforeLines="50" w:after="120" w:afterLines="50" w:line="360" w:lineRule="auto"/>
        <w:ind w:left="0" w:firstLine="420" w:firstLineChars="200"/>
        <w:jc w:val="left"/>
      </w:pPr>
      <w:r>
        <w:rPr>
          <w:rFonts w:hint="eastAsia"/>
        </w:rPr>
        <w:t xml:space="preserve">数据地址: </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40" o:spt="75" type="#_x0000_t75" style="height:47.25pt;width:280.5pt;" fillcolor="#FFFFFF" filled="f" o:preferrelative="t" stroked="f" coordsize="21600,21600">
            <v:path/>
            <v:fill on="f" color2="#FFFFFF" focussize="0,0"/>
            <v:stroke on="f"/>
            <v:imagedata r:id="rId34"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jc w:val="left"/>
      </w:pPr>
      <w:r>
        <w:rPr>
          <w:rFonts w:hint="eastAsia"/>
        </w:rPr>
        <w:t>输出卡号的起始地址、标签种类和输出卡号长度之间的关系。输出卡号长度设为3</w:t>
      </w:r>
    </w:p>
    <w:tbl>
      <w:tblPr>
        <w:tblStyle w:val="87"/>
        <w:tblW w:w="7370" w:type="dxa"/>
        <w:jc w:val="center"/>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
      <w:tblGrid>
        <w:gridCol w:w="1149"/>
        <w:gridCol w:w="3652"/>
        <w:gridCol w:w="2569"/>
      </w:tblGrid>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tblHeader/>
          <w:jc w:val="center"/>
        </w:trPr>
        <w:tc>
          <w:tcPr>
            <w:tcW w:w="1149" w:type="dxa"/>
            <w:tcBorders>
              <w:top w:val="single" w:color="auto" w:sz="12" w:space="0"/>
              <w:bottom w:val="dotted" w:color="auto" w:sz="4" w:space="0"/>
            </w:tcBorders>
            <w:shd w:val="clear" w:color="auto" w:fill="E0E0E0"/>
            <w:vAlign w:val="top"/>
          </w:tcPr>
          <w:p>
            <w:pPr>
              <w:pStyle w:val="70"/>
              <w:spacing w:after="0"/>
              <w:ind w:left="0" w:leftChars="0" w:firstLine="420" w:firstLineChars="200"/>
              <w:rPr>
                <w:color w:val="000000"/>
                <w:sz w:val="21"/>
                <w:szCs w:val="21"/>
              </w:rPr>
            </w:pPr>
            <w:r>
              <w:rPr>
                <w:rFonts w:hint="eastAsia"/>
                <w:color w:val="000000"/>
                <w:sz w:val="21"/>
                <w:szCs w:val="21"/>
              </w:rPr>
              <w:t>输出卡号起始地址范围</w:t>
            </w:r>
          </w:p>
        </w:tc>
        <w:tc>
          <w:tcPr>
            <w:tcW w:w="3652" w:type="dxa"/>
            <w:tcBorders>
              <w:top w:val="single" w:color="auto" w:sz="12" w:space="0"/>
              <w:bottom w:val="dotted" w:color="auto" w:sz="4" w:space="0"/>
            </w:tcBorders>
            <w:shd w:val="clear" w:color="auto" w:fill="E0E0E0"/>
            <w:vAlign w:val="top"/>
          </w:tcPr>
          <w:p>
            <w:pPr>
              <w:pStyle w:val="70"/>
              <w:spacing w:after="0"/>
              <w:ind w:left="0" w:leftChars="0" w:firstLine="420" w:firstLineChars="200"/>
              <w:jc w:val="center"/>
              <w:rPr>
                <w:color w:val="000000"/>
                <w:sz w:val="21"/>
                <w:szCs w:val="21"/>
              </w:rPr>
            </w:pPr>
            <w:r>
              <w:rPr>
                <w:rFonts w:hint="eastAsia"/>
                <w:color w:val="000000"/>
                <w:sz w:val="21"/>
                <w:szCs w:val="21"/>
              </w:rPr>
              <w:t>EPC C1G2</w:t>
            </w:r>
            <w:r>
              <w:rPr>
                <w:color w:val="000000"/>
                <w:sz w:val="21"/>
                <w:szCs w:val="21"/>
              </w:rPr>
              <w:br w:type="textWrapping"/>
            </w:r>
            <w:r>
              <w:rPr>
                <w:rFonts w:hint="eastAsia"/>
                <w:color w:val="000000"/>
                <w:sz w:val="21"/>
                <w:szCs w:val="21"/>
              </w:rPr>
              <w:t>(00112233445566778899AABB)</w:t>
            </w:r>
          </w:p>
        </w:tc>
        <w:tc>
          <w:tcPr>
            <w:tcW w:w="2569" w:type="dxa"/>
            <w:tcBorders>
              <w:top w:val="single" w:color="auto" w:sz="12" w:space="0"/>
              <w:bottom w:val="dotted" w:color="auto" w:sz="4" w:space="0"/>
            </w:tcBorders>
            <w:shd w:val="clear" w:color="auto" w:fill="E0E0E0"/>
            <w:vAlign w:val="top"/>
          </w:tcPr>
          <w:p>
            <w:pPr>
              <w:pStyle w:val="70"/>
              <w:spacing w:after="0"/>
              <w:ind w:left="0" w:leftChars="0" w:firstLine="420" w:firstLineChars="200"/>
              <w:jc w:val="center"/>
              <w:rPr>
                <w:color w:val="000000"/>
                <w:sz w:val="21"/>
                <w:szCs w:val="21"/>
              </w:rPr>
            </w:pPr>
            <w:r>
              <w:rPr>
                <w:rFonts w:hint="eastAsia"/>
                <w:color w:val="000000"/>
                <w:sz w:val="21"/>
                <w:szCs w:val="21"/>
              </w:rPr>
              <w:t>ISO18000-6B</w:t>
            </w:r>
            <w:r>
              <w:rPr>
                <w:color w:val="000000"/>
                <w:sz w:val="21"/>
                <w:szCs w:val="21"/>
              </w:rPr>
              <w:br w:type="textWrapping"/>
            </w:r>
            <w:r>
              <w:rPr>
                <w:rFonts w:hint="eastAsia"/>
                <w:color w:val="000000"/>
                <w:sz w:val="21"/>
                <w:szCs w:val="21"/>
              </w:rPr>
              <w:t>(E0044BDF23010000)</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1149" w:type="dxa"/>
            <w:tcBorders>
              <w:top w:val="dotted" w:color="auto" w:sz="4" w:space="0"/>
            </w:tcBorders>
            <w:vAlign w:val="top"/>
          </w:tcPr>
          <w:p>
            <w:pPr>
              <w:ind w:firstLine="420" w:firstLineChars="200"/>
            </w:pPr>
            <w:r>
              <w:rPr>
                <w:rFonts w:hint="eastAsia"/>
              </w:rPr>
              <w:t>0</w:t>
            </w:r>
          </w:p>
        </w:tc>
        <w:tc>
          <w:tcPr>
            <w:tcW w:w="3652" w:type="dxa"/>
            <w:tcBorders>
              <w:top w:val="dotted" w:color="auto" w:sz="4" w:space="0"/>
            </w:tcBorders>
            <w:vAlign w:val="top"/>
          </w:tcPr>
          <w:p>
            <w:pPr>
              <w:ind w:firstLine="420" w:firstLineChars="200"/>
              <w:jc w:val="center"/>
            </w:pPr>
            <w:r>
              <w:rPr>
                <w:rFonts w:hint="eastAsia"/>
                <w:color w:val="000000"/>
              </w:rPr>
              <w:t>001122</w:t>
            </w:r>
          </w:p>
        </w:tc>
        <w:tc>
          <w:tcPr>
            <w:tcW w:w="2569" w:type="dxa"/>
            <w:tcBorders>
              <w:top w:val="dotted" w:color="auto" w:sz="4" w:space="0"/>
            </w:tcBorders>
            <w:vAlign w:val="top"/>
          </w:tcPr>
          <w:p>
            <w:pPr>
              <w:ind w:firstLine="420" w:firstLineChars="200"/>
              <w:jc w:val="center"/>
            </w:pPr>
            <w:r>
              <w:rPr>
                <w:rFonts w:hint="eastAsia"/>
                <w:color w:val="000000"/>
              </w:rPr>
              <w:t>E0044B</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1149" w:type="dxa"/>
            <w:vAlign w:val="top"/>
          </w:tcPr>
          <w:p>
            <w:pPr>
              <w:ind w:firstLine="420" w:firstLineChars="200"/>
            </w:pPr>
            <w:r>
              <w:rPr>
                <w:rFonts w:hint="eastAsia"/>
              </w:rPr>
              <w:t>1</w:t>
            </w:r>
          </w:p>
        </w:tc>
        <w:tc>
          <w:tcPr>
            <w:tcW w:w="3652" w:type="dxa"/>
            <w:vAlign w:val="top"/>
          </w:tcPr>
          <w:p>
            <w:pPr>
              <w:ind w:firstLine="420" w:firstLineChars="200"/>
              <w:jc w:val="center"/>
            </w:pPr>
            <w:r>
              <w:rPr>
                <w:rFonts w:hint="eastAsia"/>
                <w:color w:val="000000"/>
              </w:rPr>
              <w:t>112233</w:t>
            </w:r>
          </w:p>
        </w:tc>
        <w:tc>
          <w:tcPr>
            <w:tcW w:w="2569" w:type="dxa"/>
            <w:vAlign w:val="top"/>
          </w:tcPr>
          <w:p>
            <w:pPr>
              <w:ind w:firstLine="420" w:firstLineChars="200"/>
              <w:jc w:val="center"/>
            </w:pPr>
            <w:r>
              <w:rPr>
                <w:rFonts w:hint="eastAsia"/>
              </w:rPr>
              <w:t>044BDF</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1149" w:type="dxa"/>
            <w:vAlign w:val="top"/>
          </w:tcPr>
          <w:p>
            <w:pPr>
              <w:ind w:firstLine="420" w:firstLineChars="200"/>
            </w:pPr>
            <w:r>
              <w:rPr>
                <w:rFonts w:hint="eastAsia"/>
              </w:rPr>
              <w:t>2</w:t>
            </w:r>
          </w:p>
        </w:tc>
        <w:tc>
          <w:tcPr>
            <w:tcW w:w="3652" w:type="dxa"/>
            <w:vAlign w:val="top"/>
          </w:tcPr>
          <w:p>
            <w:pPr>
              <w:ind w:firstLine="420" w:firstLineChars="200"/>
              <w:jc w:val="center"/>
            </w:pPr>
            <w:r>
              <w:rPr>
                <w:rFonts w:hint="eastAsia"/>
                <w:color w:val="000000"/>
              </w:rPr>
              <w:t>223344</w:t>
            </w:r>
          </w:p>
        </w:tc>
        <w:tc>
          <w:tcPr>
            <w:tcW w:w="2569" w:type="dxa"/>
            <w:vAlign w:val="top"/>
          </w:tcPr>
          <w:p>
            <w:pPr>
              <w:ind w:firstLine="420" w:firstLineChars="200"/>
              <w:jc w:val="center"/>
            </w:pPr>
            <w:r>
              <w:rPr>
                <w:rFonts w:hint="eastAsia"/>
              </w:rPr>
              <w:t>4BDF23</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1149" w:type="dxa"/>
            <w:vAlign w:val="top"/>
          </w:tcPr>
          <w:p>
            <w:pPr>
              <w:ind w:firstLine="420" w:firstLineChars="200"/>
            </w:pPr>
            <w:r>
              <w:rPr>
                <w:rFonts w:hint="eastAsia"/>
              </w:rPr>
              <w:t>3</w:t>
            </w:r>
          </w:p>
        </w:tc>
        <w:tc>
          <w:tcPr>
            <w:tcW w:w="3652" w:type="dxa"/>
            <w:vAlign w:val="top"/>
          </w:tcPr>
          <w:p>
            <w:pPr>
              <w:ind w:firstLine="420" w:firstLineChars="200"/>
              <w:jc w:val="center"/>
            </w:pPr>
            <w:r>
              <w:rPr>
                <w:rFonts w:hint="eastAsia"/>
                <w:color w:val="000000"/>
              </w:rPr>
              <w:t>334455</w:t>
            </w:r>
          </w:p>
        </w:tc>
        <w:tc>
          <w:tcPr>
            <w:tcW w:w="2569" w:type="dxa"/>
            <w:vAlign w:val="top"/>
          </w:tcPr>
          <w:p>
            <w:pPr>
              <w:ind w:firstLine="420" w:firstLineChars="200"/>
              <w:jc w:val="center"/>
            </w:pPr>
            <w:r>
              <w:rPr>
                <w:rFonts w:hint="eastAsia"/>
              </w:rPr>
              <w:t>DF2301</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1149" w:type="dxa"/>
            <w:vAlign w:val="top"/>
          </w:tcPr>
          <w:p>
            <w:pPr>
              <w:ind w:firstLine="420" w:firstLineChars="200"/>
            </w:pPr>
            <w:r>
              <w:rPr>
                <w:rFonts w:hint="eastAsia"/>
              </w:rPr>
              <w:t>4</w:t>
            </w:r>
          </w:p>
        </w:tc>
        <w:tc>
          <w:tcPr>
            <w:tcW w:w="3652" w:type="dxa"/>
            <w:vAlign w:val="top"/>
          </w:tcPr>
          <w:p>
            <w:pPr>
              <w:ind w:firstLine="420" w:firstLineChars="200"/>
              <w:jc w:val="center"/>
            </w:pPr>
            <w:r>
              <w:rPr>
                <w:rFonts w:hint="eastAsia"/>
                <w:color w:val="000000"/>
              </w:rPr>
              <w:t>445566</w:t>
            </w:r>
          </w:p>
        </w:tc>
        <w:tc>
          <w:tcPr>
            <w:tcW w:w="2569" w:type="dxa"/>
            <w:vAlign w:val="top"/>
          </w:tcPr>
          <w:p>
            <w:pPr>
              <w:ind w:firstLine="420" w:firstLineChars="200"/>
              <w:jc w:val="center"/>
            </w:pPr>
            <w:r>
              <w:rPr>
                <w:rFonts w:hint="eastAsia"/>
              </w:rPr>
              <w:t>230100</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1149" w:type="dxa"/>
            <w:vAlign w:val="top"/>
          </w:tcPr>
          <w:p>
            <w:pPr>
              <w:ind w:firstLine="420" w:firstLineChars="200"/>
            </w:pPr>
            <w:r>
              <w:rPr>
                <w:rFonts w:hint="eastAsia"/>
              </w:rPr>
              <w:t>5</w:t>
            </w:r>
          </w:p>
        </w:tc>
        <w:tc>
          <w:tcPr>
            <w:tcW w:w="3652" w:type="dxa"/>
            <w:vAlign w:val="top"/>
          </w:tcPr>
          <w:p>
            <w:pPr>
              <w:ind w:firstLine="420" w:firstLineChars="200"/>
              <w:jc w:val="center"/>
            </w:pPr>
            <w:r>
              <w:rPr>
                <w:rFonts w:hint="eastAsia"/>
                <w:color w:val="000000"/>
              </w:rPr>
              <w:t>556677</w:t>
            </w:r>
          </w:p>
        </w:tc>
        <w:tc>
          <w:tcPr>
            <w:tcW w:w="2569" w:type="dxa"/>
            <w:vAlign w:val="top"/>
          </w:tcPr>
          <w:p>
            <w:pPr>
              <w:ind w:firstLine="420" w:firstLineChars="200"/>
              <w:jc w:val="center"/>
            </w:pPr>
            <w:r>
              <w:rPr>
                <w:rFonts w:hint="eastAsia"/>
              </w:rPr>
              <w:t>010000</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1149" w:type="dxa"/>
            <w:vAlign w:val="top"/>
          </w:tcPr>
          <w:p>
            <w:pPr>
              <w:ind w:firstLine="420" w:firstLineChars="200"/>
            </w:pPr>
            <w:r>
              <w:rPr>
                <w:rFonts w:hint="eastAsia"/>
              </w:rPr>
              <w:t>6</w:t>
            </w:r>
          </w:p>
        </w:tc>
        <w:tc>
          <w:tcPr>
            <w:tcW w:w="3652" w:type="dxa"/>
            <w:vAlign w:val="top"/>
          </w:tcPr>
          <w:p>
            <w:pPr>
              <w:ind w:firstLine="420" w:firstLineChars="200"/>
              <w:jc w:val="center"/>
            </w:pPr>
            <w:r>
              <w:rPr>
                <w:rFonts w:hint="eastAsia"/>
                <w:color w:val="000000"/>
              </w:rPr>
              <w:t>667788</w:t>
            </w:r>
          </w:p>
        </w:tc>
        <w:tc>
          <w:tcPr>
            <w:tcW w:w="2569" w:type="dxa"/>
            <w:vAlign w:val="top"/>
          </w:tcPr>
          <w:p>
            <w:pPr>
              <w:ind w:firstLine="420" w:firstLineChars="200"/>
              <w:jc w:val="center"/>
            </w:pPr>
            <w:r>
              <w:rPr>
                <w:rFonts w:hint="eastAsia"/>
              </w:rPr>
              <w:t>000000</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1149" w:type="dxa"/>
            <w:vAlign w:val="top"/>
          </w:tcPr>
          <w:p>
            <w:pPr>
              <w:ind w:firstLine="420" w:firstLineChars="200"/>
            </w:pPr>
            <w:r>
              <w:rPr>
                <w:rFonts w:hint="eastAsia"/>
              </w:rPr>
              <w:t>7</w:t>
            </w:r>
          </w:p>
        </w:tc>
        <w:tc>
          <w:tcPr>
            <w:tcW w:w="3652" w:type="dxa"/>
            <w:vAlign w:val="top"/>
          </w:tcPr>
          <w:p>
            <w:pPr>
              <w:ind w:firstLine="420" w:firstLineChars="200"/>
              <w:jc w:val="center"/>
            </w:pPr>
            <w:r>
              <w:rPr>
                <w:rFonts w:hint="eastAsia"/>
                <w:color w:val="000000"/>
              </w:rPr>
              <w:t>778899</w:t>
            </w:r>
          </w:p>
        </w:tc>
        <w:tc>
          <w:tcPr>
            <w:tcW w:w="2569" w:type="dxa"/>
            <w:vAlign w:val="top"/>
          </w:tcPr>
          <w:p>
            <w:pPr>
              <w:ind w:firstLine="420" w:firstLineChars="200"/>
              <w:jc w:val="center"/>
            </w:pPr>
            <w:r>
              <w:rPr>
                <w:rFonts w:hint="eastAsia"/>
              </w:rPr>
              <w:t>000000</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1149" w:type="dxa"/>
            <w:vAlign w:val="top"/>
          </w:tcPr>
          <w:p>
            <w:pPr>
              <w:ind w:firstLine="420" w:firstLineChars="200"/>
            </w:pPr>
            <w:r>
              <w:rPr>
                <w:rFonts w:hint="eastAsia"/>
              </w:rPr>
              <w:t>8</w:t>
            </w:r>
          </w:p>
        </w:tc>
        <w:tc>
          <w:tcPr>
            <w:tcW w:w="3652" w:type="dxa"/>
            <w:vAlign w:val="top"/>
          </w:tcPr>
          <w:p>
            <w:pPr>
              <w:ind w:firstLine="420" w:firstLineChars="200"/>
              <w:jc w:val="center"/>
            </w:pPr>
            <w:r>
              <w:rPr>
                <w:rFonts w:hint="eastAsia"/>
                <w:color w:val="000000"/>
              </w:rPr>
              <w:t>8899AA</w:t>
            </w:r>
          </w:p>
        </w:tc>
        <w:tc>
          <w:tcPr>
            <w:tcW w:w="2569" w:type="dxa"/>
            <w:vAlign w:val="top"/>
          </w:tcPr>
          <w:p>
            <w:pPr>
              <w:ind w:firstLine="420" w:firstLineChars="200"/>
              <w:jc w:val="center"/>
            </w:pPr>
            <w:r>
              <w:rPr>
                <w:rFonts w:hint="eastAsia"/>
              </w:rPr>
              <w:t>000000</w:t>
            </w:r>
          </w:p>
        </w:tc>
      </w:tr>
    </w:tbl>
    <w:p>
      <w:pPr>
        <w:numPr>
          <w:ilvl w:val="0"/>
          <w:numId w:val="16"/>
        </w:numPr>
        <w:autoSpaceDE w:val="0"/>
        <w:autoSpaceDN w:val="0"/>
        <w:adjustRightInd w:val="0"/>
        <w:spacing w:before="120" w:beforeLines="50" w:after="120" w:afterLines="50" w:line="360" w:lineRule="auto"/>
        <w:ind w:left="0" w:firstLine="420" w:firstLineChars="200"/>
        <w:jc w:val="left"/>
      </w:pPr>
      <w:r>
        <w:rPr>
          <w:rFonts w:hint="eastAsia"/>
        </w:rPr>
        <w:t>读卡时间间隔(Interval of Reading):表示每次读卡后停顿多长时间再读，有10ms，20ms，30ms，50ms，100ms三档可选。一般对慢速运动物体进行识别时，间隔时间应长，反之间隔时间应短。</w:t>
      </w:r>
    </w:p>
    <w:p>
      <w:pPr>
        <w:numPr>
          <w:ilvl w:val="0"/>
          <w:numId w:val="16"/>
        </w:numPr>
        <w:autoSpaceDE w:val="0"/>
        <w:autoSpaceDN w:val="0"/>
        <w:adjustRightInd w:val="0"/>
        <w:spacing w:before="120" w:beforeLines="50" w:after="120" w:afterLines="50" w:line="360" w:lineRule="auto"/>
        <w:ind w:left="0" w:firstLine="420" w:firstLineChars="200"/>
        <w:jc w:val="left"/>
        <w:sectPr>
          <w:pgSz w:w="11906" w:h="16838"/>
          <w:pgMar w:top="1440" w:right="1797" w:bottom="1440" w:left="1797" w:header="851" w:footer="992" w:gutter="0"/>
          <w:cols w:space="425" w:num="1"/>
          <w:titlePg/>
          <w:docGrid w:linePitch="312" w:charSpace="0"/>
        </w:sectPr>
      </w:pPr>
      <w:r>
        <w:rPr>
          <w:rFonts w:hint="eastAsia"/>
        </w:rPr>
        <w:t>标准输出间隔（1~255）:长时间内如果连续读到同一张卡号，依据『输出间隔』的数值时间输出1次，若卡号不同则立即输出</w:t>
      </w:r>
      <w:bookmarkStart w:id="27" w:name="_Toc64530482"/>
      <w:bookmarkStart w:id="28" w:name="_Toc108345821"/>
      <w:bookmarkStart w:id="29" w:name="_Toc136677401"/>
      <w:r>
        <w:rPr>
          <w:rFonts w:hint="eastAsia"/>
        </w:rPr>
        <w:t>。</w:t>
      </w:r>
      <w:r>
        <w:t xml:space="preserve"> </w:t>
      </w:r>
    </w:p>
    <w:bookmarkEnd w:id="27"/>
    <w:bookmarkEnd w:id="28"/>
    <w:bookmarkEnd w:id="29"/>
    <w:p>
      <w:pPr>
        <w:pStyle w:val="3"/>
        <w:widowControl/>
        <w:numPr>
          <w:ilvl w:val="0"/>
          <w:numId w:val="1"/>
        </w:numPr>
        <w:tabs>
          <w:tab w:val="left" w:pos="630"/>
          <w:tab w:val="clear" w:pos="880"/>
        </w:tabs>
        <w:autoSpaceDE w:val="0"/>
        <w:autoSpaceDN w:val="0"/>
        <w:spacing w:before="120" w:beforeLines="50" w:after="120" w:afterLines="50" w:line="360" w:lineRule="auto"/>
        <w:ind w:left="0" w:firstLine="883" w:firstLineChars="200"/>
        <w:jc w:val="both"/>
        <w:rPr>
          <w:rFonts w:ascii="Verdana" w:hAnsi="Arial" w:eastAsia="黑体"/>
          <w:bCs w:val="0"/>
          <w:kern w:val="0"/>
          <w:sz w:val="44"/>
        </w:rPr>
      </w:pPr>
      <w:bookmarkStart w:id="30" w:name="_Toc207525260"/>
      <w:bookmarkStart w:id="31" w:name="_Toc323753404"/>
      <w:bookmarkStart w:id="32" w:name="_Toc384310199"/>
      <w:bookmarkStart w:id="33" w:name="_Toc384305735"/>
      <w:r>
        <w:rPr>
          <w:rFonts w:hint="eastAsia" w:ascii="Verdana" w:hAnsi="Arial" w:eastAsia="黑体"/>
          <w:bCs w:val="0"/>
          <w:kern w:val="0"/>
          <w:sz w:val="44"/>
        </w:rPr>
        <w:t>写ISO18000-6C类型电子标签</w:t>
      </w:r>
      <w:bookmarkEnd w:id="30"/>
      <w:bookmarkEnd w:id="31"/>
      <w:bookmarkEnd w:id="32"/>
      <w:bookmarkEnd w:id="33"/>
    </w:p>
    <w:p>
      <w:pPr>
        <w:pStyle w:val="4"/>
        <w:widowControl/>
        <w:numPr>
          <w:ilvl w:val="1"/>
          <w:numId w:val="1"/>
        </w:numPr>
        <w:tabs>
          <w:tab w:val="left" w:pos="774"/>
          <w:tab w:val="clear" w:pos="1534"/>
        </w:tabs>
        <w:autoSpaceDE w:val="0"/>
        <w:autoSpaceDN w:val="0"/>
        <w:spacing w:before="120" w:beforeLines="50" w:after="120" w:afterLines="50" w:line="360" w:lineRule="auto"/>
        <w:ind w:left="0" w:firstLine="640" w:firstLineChars="200"/>
        <w:rPr>
          <w:rFonts w:ascii="Verdana"/>
          <w:b w:val="0"/>
          <w:bCs w:val="0"/>
          <w:kern w:val="0"/>
        </w:rPr>
      </w:pPr>
      <w:bookmarkStart w:id="34" w:name="_Toc144104491"/>
      <w:bookmarkStart w:id="35" w:name="_Toc152064918"/>
      <w:bookmarkStart w:id="36" w:name="_Toc152064730"/>
      <w:bookmarkStart w:id="37" w:name="_Toc187724293"/>
      <w:bookmarkStart w:id="38" w:name="_Toc152064875"/>
      <w:bookmarkStart w:id="39" w:name="_Toc192159186"/>
      <w:bookmarkStart w:id="40" w:name="_Toc207525261"/>
      <w:bookmarkStart w:id="41" w:name="_Toc384310200"/>
      <w:bookmarkStart w:id="42" w:name="_Toc323753405"/>
      <w:bookmarkStart w:id="43" w:name="_Toc384305736"/>
      <w:r>
        <w:rPr>
          <w:rFonts w:hint="eastAsia" w:ascii="Verdana"/>
          <w:b w:val="0"/>
          <w:bCs w:val="0"/>
          <w:kern w:val="0"/>
        </w:rPr>
        <w:t>读写</w:t>
      </w:r>
      <w:bookmarkEnd w:id="34"/>
      <w:bookmarkEnd w:id="35"/>
      <w:bookmarkEnd w:id="36"/>
      <w:bookmarkEnd w:id="37"/>
      <w:bookmarkEnd w:id="38"/>
      <w:r>
        <w:rPr>
          <w:rFonts w:hint="eastAsia" w:ascii="Verdana"/>
          <w:b w:val="0"/>
          <w:bCs w:val="0"/>
          <w:kern w:val="0"/>
        </w:rPr>
        <w:t>程序</w:t>
      </w:r>
      <w:bookmarkEnd w:id="39"/>
      <w:bookmarkEnd w:id="40"/>
      <w:bookmarkEnd w:id="41"/>
      <w:bookmarkEnd w:id="42"/>
      <w:bookmarkEnd w:id="43"/>
    </w:p>
    <w:p>
      <w:pPr>
        <w:autoSpaceDE w:val="0"/>
        <w:autoSpaceDN w:val="0"/>
        <w:adjustRightInd w:val="0"/>
        <w:spacing w:before="120" w:beforeLines="50" w:after="120" w:afterLines="50" w:line="360" w:lineRule="auto"/>
        <w:ind w:firstLine="420" w:firstLineChars="200"/>
        <w:jc w:val="left"/>
      </w:pPr>
      <w:r>
        <w:rPr>
          <w:rFonts w:hint="eastAsia"/>
        </w:rPr>
        <w:t>如果要用</w:t>
      </w:r>
      <w:r>
        <w:rPr>
          <w:rFonts w:hint="eastAsia"/>
          <w:lang w:eastAsia="zh-CN"/>
        </w:rPr>
        <w:t>VD-67S</w:t>
      </w:r>
      <w:r>
        <w:rPr>
          <w:rFonts w:hint="eastAsia"/>
        </w:rPr>
        <w:t>发卡机写ISO18000-6C标签，则可按下述方式操作。下面先介绍写符合ISO18000-6C标准标签的操作方法。</w:t>
      </w:r>
    </w:p>
    <w:p>
      <w:pPr>
        <w:pStyle w:val="63"/>
        <w:spacing w:before="120" w:beforeLines="50" w:after="120" w:afterLines="50" w:line="360" w:lineRule="auto"/>
        <w:ind w:firstLine="420" w:firstLineChars="200"/>
        <w:jc w:val="center"/>
      </w:pPr>
      <w:r>
        <w:rPr>
          <w:rFonts w:ascii="Times New Roman" w:hAnsi="Times New Roman" w:eastAsia="宋体" w:cs="Times New Roman"/>
          <w:kern w:val="2"/>
          <w:sz w:val="21"/>
          <w:szCs w:val="24"/>
          <w:lang w:val="en-US" w:eastAsia="zh-CN" w:bidi="ar-SA"/>
        </w:rPr>
        <w:pict>
          <v:shape id="_x0000_i1041" o:spt="75" type="#_x0000_t75" style="height:273.15pt;width:432pt;" fillcolor="#FFFFFF" filled="f" o:preferrelative="t" stroked="f" coordsize="21600,21600">
            <v:path/>
            <v:fill on="f" color2="#FFFFFF" focussize="0,0"/>
            <v:stroke on="f"/>
            <v:imagedata r:id="rId35" gain="65536f" blacklevel="0f" gamma="0" o:title=""/>
            <o:lock v:ext="edit" position="f" selection="f" grouping="f" rotation="f" cropping="f" text="f" aspectratio="t"/>
            <w10:wrap type="none"/>
            <w10:anchorlock/>
          </v:shape>
        </w:pict>
      </w:r>
      <w:r>
        <w:rPr>
          <w:rFonts w:hint="eastAsia"/>
        </w:rPr>
        <w:t xml:space="preserve"> </w:t>
      </w:r>
    </w:p>
    <w:p>
      <w:pPr>
        <w:pStyle w:val="4"/>
        <w:widowControl/>
        <w:numPr>
          <w:ilvl w:val="1"/>
          <w:numId w:val="1"/>
        </w:numPr>
        <w:tabs>
          <w:tab w:val="left" w:pos="774"/>
          <w:tab w:val="clear" w:pos="1534"/>
        </w:tabs>
        <w:autoSpaceDE w:val="0"/>
        <w:autoSpaceDN w:val="0"/>
        <w:spacing w:before="120" w:beforeLines="50" w:after="120" w:afterLines="50" w:line="360" w:lineRule="auto"/>
        <w:ind w:left="0" w:firstLine="640" w:firstLineChars="200"/>
        <w:rPr>
          <w:rFonts w:ascii="Verdana"/>
          <w:b w:val="0"/>
          <w:bCs w:val="0"/>
          <w:kern w:val="0"/>
        </w:rPr>
      </w:pPr>
      <w:bookmarkStart w:id="44" w:name="_Toc384305737"/>
      <w:bookmarkStart w:id="45" w:name="_Toc384310201"/>
      <w:r>
        <w:rPr>
          <w:rFonts w:hint="eastAsia" w:ascii="Verdana"/>
          <w:b w:val="0"/>
          <w:bCs w:val="0"/>
          <w:kern w:val="0"/>
        </w:rPr>
        <w:t>生成待写入标签数据</w:t>
      </w:r>
      <w:bookmarkEnd w:id="44"/>
      <w:bookmarkEnd w:id="45"/>
    </w:p>
    <w:p>
      <w:pPr>
        <w:autoSpaceDE w:val="0"/>
        <w:autoSpaceDN w:val="0"/>
        <w:adjustRightInd w:val="0"/>
        <w:spacing w:before="120" w:beforeLines="50" w:after="120" w:afterLines="50" w:line="360" w:lineRule="auto"/>
        <w:ind w:firstLine="420" w:firstLineChars="200"/>
        <w:jc w:val="left"/>
      </w:pPr>
      <w:r>
        <w:rPr>
          <w:rFonts w:hint="eastAsia"/>
        </w:rPr>
        <w:t>编码规则设置:</w:t>
      </w:r>
    </w:p>
    <w:p>
      <w:pPr>
        <w:autoSpaceDE w:val="0"/>
        <w:autoSpaceDN w:val="0"/>
        <w:adjustRightInd w:val="0"/>
        <w:spacing w:before="120" w:beforeLines="50" w:after="120" w:afterLines="50" w:line="360" w:lineRule="auto"/>
        <w:ind w:firstLine="420" w:firstLineChars="200"/>
        <w:jc w:val="left"/>
      </w:pPr>
      <w:r>
        <w:rPr>
          <w:rFonts w:hint="eastAsia"/>
        </w:rPr>
        <w:t>数据位数（word）:数据位数长度0~8word，用户可以根据待写入的数据长度设置。</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42" o:spt="75" type="#_x0000_t75" style="height:171pt;width:264.75pt;" fillcolor="#FFFFFF" filled="f" o:preferrelative="t" stroked="f" coordsize="21600,21600">
            <v:path/>
            <v:fill on="f" color2="#FFFFFF" focussize="0,0"/>
            <v:stroke on="f"/>
            <v:imagedata r:id="rId36" gain="65536f" blacklevel="0f" gamma="0" o:title=""/>
            <o:lock v:ext="edit" position="f" selection="f" grouping="f" rotation="f" cropping="f" text="f" aspectratio="t"/>
            <w10:wrap type="none"/>
            <w10:anchorlock/>
          </v:shape>
        </w:pict>
      </w:r>
    </w:p>
    <w:p>
      <w:pPr>
        <w:spacing w:before="120" w:beforeLines="50" w:after="120" w:afterLines="50" w:line="360" w:lineRule="auto"/>
        <w:ind w:firstLine="420" w:firstLineChars="200"/>
        <w:jc w:val="left"/>
      </w:pPr>
      <w:r>
        <w:rPr>
          <w:rFonts w:hint="eastAsia"/>
        </w:rPr>
        <w:t>数据区：可选数据区有EPC、用户区和密码区。</w:t>
      </w:r>
    </w:p>
    <w:tbl>
      <w:tblPr>
        <w:tblStyle w:val="87"/>
        <w:tblW w:w="4638" w:type="dxa"/>
        <w:jc w:val="center"/>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
      <w:tblGrid>
        <w:gridCol w:w="2219"/>
        <w:gridCol w:w="2419"/>
      </w:tblGrid>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tblHeader/>
          <w:jc w:val="center"/>
        </w:trPr>
        <w:tc>
          <w:tcPr>
            <w:tcW w:w="2219" w:type="dxa"/>
            <w:tcBorders>
              <w:top w:val="single" w:color="auto" w:sz="12" w:space="0"/>
              <w:bottom w:val="dotted" w:color="auto" w:sz="4" w:space="0"/>
            </w:tcBorders>
            <w:shd w:val="clear" w:color="auto" w:fill="E0E0E0"/>
            <w:vAlign w:val="center"/>
          </w:tcPr>
          <w:p>
            <w:pPr>
              <w:pStyle w:val="70"/>
              <w:spacing w:before="120" w:beforeLines="50" w:afterLines="50" w:line="360" w:lineRule="auto"/>
              <w:ind w:left="0" w:leftChars="0" w:firstLine="420" w:firstLineChars="200"/>
              <w:jc w:val="center"/>
              <w:rPr>
                <w:color w:val="000000"/>
                <w:sz w:val="21"/>
                <w:szCs w:val="21"/>
              </w:rPr>
            </w:pPr>
            <w:r>
              <w:rPr>
                <w:rFonts w:hint="eastAsia"/>
                <w:color w:val="000000"/>
                <w:sz w:val="21"/>
                <w:szCs w:val="21"/>
              </w:rPr>
              <w:t>数据区</w:t>
            </w:r>
          </w:p>
        </w:tc>
        <w:tc>
          <w:tcPr>
            <w:tcW w:w="2419" w:type="dxa"/>
            <w:tcBorders>
              <w:top w:val="single" w:color="auto" w:sz="12" w:space="0"/>
              <w:bottom w:val="dotted" w:color="auto" w:sz="4" w:space="0"/>
            </w:tcBorders>
            <w:shd w:val="clear" w:color="auto" w:fill="E0E0E0"/>
            <w:vAlign w:val="center"/>
          </w:tcPr>
          <w:p>
            <w:pPr>
              <w:pStyle w:val="70"/>
              <w:spacing w:before="120" w:beforeLines="50" w:afterLines="50" w:line="360" w:lineRule="auto"/>
              <w:ind w:left="0" w:leftChars="0" w:firstLine="420" w:firstLineChars="200"/>
              <w:jc w:val="center"/>
              <w:rPr>
                <w:color w:val="000000"/>
                <w:sz w:val="21"/>
                <w:szCs w:val="21"/>
              </w:rPr>
            </w:pPr>
            <w:r>
              <w:rPr>
                <w:rFonts w:hint="eastAsia"/>
                <w:color w:val="000000"/>
                <w:sz w:val="21"/>
                <w:szCs w:val="21"/>
              </w:rPr>
              <w:t>数据长度（word）</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2219" w:type="dxa"/>
            <w:tcBorders>
              <w:top w:val="dotted" w:color="auto" w:sz="4" w:space="0"/>
            </w:tcBorders>
            <w:vAlign w:val="center"/>
          </w:tcPr>
          <w:p>
            <w:pPr>
              <w:pStyle w:val="70"/>
              <w:spacing w:before="120" w:beforeLines="50" w:afterLines="50" w:line="360" w:lineRule="auto"/>
              <w:ind w:left="0" w:leftChars="0" w:firstLine="420" w:firstLineChars="200"/>
              <w:jc w:val="center"/>
              <w:rPr>
                <w:color w:val="000000"/>
                <w:sz w:val="21"/>
                <w:szCs w:val="21"/>
              </w:rPr>
            </w:pPr>
            <w:r>
              <w:rPr>
                <w:rFonts w:hint="eastAsia"/>
                <w:color w:val="000000"/>
                <w:sz w:val="21"/>
                <w:szCs w:val="21"/>
              </w:rPr>
              <w:t>EPC</w:t>
            </w:r>
          </w:p>
        </w:tc>
        <w:tc>
          <w:tcPr>
            <w:tcW w:w="2419" w:type="dxa"/>
            <w:tcBorders>
              <w:top w:val="dotted" w:color="auto" w:sz="4" w:space="0"/>
            </w:tcBorders>
            <w:vAlign w:val="center"/>
          </w:tcPr>
          <w:p>
            <w:pPr>
              <w:pStyle w:val="70"/>
              <w:spacing w:before="120" w:beforeLines="50" w:afterLines="50" w:line="360" w:lineRule="auto"/>
              <w:ind w:left="0" w:leftChars="0" w:firstLine="420" w:firstLineChars="200"/>
              <w:jc w:val="center"/>
              <w:rPr>
                <w:color w:val="000000"/>
                <w:sz w:val="21"/>
                <w:szCs w:val="21"/>
              </w:rPr>
            </w:pPr>
            <w:r>
              <w:rPr>
                <w:rFonts w:hint="eastAsia"/>
                <w:color w:val="000000"/>
                <w:sz w:val="21"/>
                <w:szCs w:val="21"/>
              </w:rPr>
              <w:t>6</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2219" w:type="dxa"/>
            <w:tcBorders>
              <w:top w:val="dotted" w:color="auto" w:sz="4" w:space="0"/>
            </w:tcBorders>
            <w:vAlign w:val="center"/>
          </w:tcPr>
          <w:p>
            <w:pPr>
              <w:pStyle w:val="70"/>
              <w:spacing w:before="120" w:beforeLines="50" w:afterLines="50" w:line="360" w:lineRule="auto"/>
              <w:ind w:left="0" w:leftChars="0" w:firstLine="420" w:firstLineChars="200"/>
              <w:jc w:val="center"/>
              <w:rPr>
                <w:color w:val="000000"/>
                <w:sz w:val="21"/>
                <w:szCs w:val="21"/>
              </w:rPr>
            </w:pPr>
            <w:r>
              <w:rPr>
                <w:rFonts w:hint="eastAsia"/>
                <w:color w:val="000000"/>
                <w:sz w:val="21"/>
                <w:szCs w:val="21"/>
              </w:rPr>
              <w:t>TID</w:t>
            </w:r>
          </w:p>
        </w:tc>
        <w:tc>
          <w:tcPr>
            <w:tcW w:w="2419" w:type="dxa"/>
            <w:tcBorders>
              <w:top w:val="dotted" w:color="auto" w:sz="4" w:space="0"/>
            </w:tcBorders>
            <w:vAlign w:val="center"/>
          </w:tcPr>
          <w:p>
            <w:pPr>
              <w:pStyle w:val="70"/>
              <w:spacing w:before="120" w:beforeLines="50" w:afterLines="50" w:line="360" w:lineRule="auto"/>
              <w:ind w:left="0" w:leftChars="0" w:firstLine="420" w:firstLineChars="200"/>
              <w:jc w:val="center"/>
              <w:rPr>
                <w:color w:val="000000"/>
                <w:sz w:val="21"/>
                <w:szCs w:val="21"/>
              </w:rPr>
            </w:pPr>
            <w:r>
              <w:rPr>
                <w:rFonts w:hint="eastAsia"/>
                <w:color w:val="000000"/>
                <w:sz w:val="21"/>
                <w:szCs w:val="21"/>
              </w:rPr>
              <w:t>4</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2219" w:type="dxa"/>
            <w:vAlign w:val="center"/>
          </w:tcPr>
          <w:p>
            <w:pPr>
              <w:pStyle w:val="70"/>
              <w:spacing w:before="120" w:beforeLines="50" w:afterLines="50" w:line="360" w:lineRule="auto"/>
              <w:ind w:left="0" w:leftChars="0" w:firstLine="420" w:firstLineChars="200"/>
              <w:jc w:val="center"/>
              <w:rPr>
                <w:color w:val="000000"/>
                <w:sz w:val="21"/>
                <w:szCs w:val="21"/>
              </w:rPr>
            </w:pPr>
            <w:r>
              <w:rPr>
                <w:rFonts w:hint="eastAsia"/>
                <w:color w:val="000000"/>
                <w:sz w:val="21"/>
                <w:szCs w:val="21"/>
              </w:rPr>
              <w:t>USER</w:t>
            </w:r>
          </w:p>
        </w:tc>
        <w:tc>
          <w:tcPr>
            <w:tcW w:w="2419" w:type="dxa"/>
            <w:vAlign w:val="center"/>
          </w:tcPr>
          <w:p>
            <w:pPr>
              <w:pStyle w:val="70"/>
              <w:spacing w:before="120" w:beforeLines="50" w:afterLines="50" w:line="360" w:lineRule="auto"/>
              <w:ind w:left="0" w:leftChars="0" w:firstLine="420" w:firstLineChars="200"/>
              <w:jc w:val="center"/>
              <w:rPr>
                <w:color w:val="000000"/>
                <w:sz w:val="21"/>
                <w:szCs w:val="21"/>
              </w:rPr>
            </w:pPr>
            <w:r>
              <w:rPr>
                <w:rFonts w:hint="eastAsia"/>
                <w:color w:val="000000"/>
                <w:sz w:val="21"/>
                <w:szCs w:val="21"/>
              </w:rPr>
              <w:t>4</w:t>
            </w:r>
          </w:p>
        </w:tc>
      </w:tr>
    </w:tbl>
    <w:p>
      <w:pPr>
        <w:spacing w:before="120" w:beforeLines="50" w:after="120" w:afterLines="50" w:line="360" w:lineRule="auto"/>
        <w:ind w:firstLine="420" w:firstLineChars="200"/>
        <w:jc w:val="left"/>
      </w:pPr>
      <w:r>
        <w:rPr>
          <w:rFonts w:hint="eastAsia"/>
        </w:rPr>
        <w:t>前缀（十六进制）：生成待写入的数据的前缀，以字为单位。</w:t>
      </w:r>
    </w:p>
    <w:p>
      <w:pPr>
        <w:spacing w:before="120" w:beforeLines="50" w:after="120" w:afterLines="50" w:line="360" w:lineRule="auto"/>
        <w:ind w:firstLine="420" w:firstLineChars="200"/>
        <w:jc w:val="left"/>
      </w:pPr>
      <w:r>
        <w:rPr>
          <w:rFonts w:hint="eastAsia"/>
        </w:rPr>
        <w:t>起始序号（十六进制）：生成待写入的数据的起始序号，以字为单位。</w:t>
      </w:r>
    </w:p>
    <w:p>
      <w:pPr>
        <w:spacing w:before="120" w:beforeLines="50" w:after="120" w:afterLines="50" w:line="360" w:lineRule="auto"/>
        <w:ind w:firstLine="420" w:firstLineChars="200"/>
        <w:jc w:val="left"/>
      </w:pPr>
      <w:r>
        <w:rPr>
          <w:rFonts w:hint="eastAsia"/>
        </w:rPr>
        <w:t>后缀（十六进制）：生成待写入的数据的后缀，以字为单位。</w:t>
      </w:r>
    </w:p>
    <w:p>
      <w:pPr>
        <w:spacing w:before="120" w:beforeLines="50" w:after="120" w:afterLines="50" w:line="360" w:lineRule="auto"/>
        <w:ind w:firstLine="420" w:firstLineChars="200"/>
        <w:jc w:val="left"/>
      </w:pPr>
      <w:r>
        <w:rPr>
          <w:rFonts w:hint="eastAsia"/>
        </w:rPr>
        <w:t>累计步长：每次递加的数值。</w:t>
      </w:r>
    </w:p>
    <w:p>
      <w:pPr>
        <w:spacing w:before="120" w:beforeLines="50" w:after="120" w:afterLines="50" w:line="360" w:lineRule="auto"/>
        <w:ind w:firstLine="420" w:firstLineChars="200"/>
        <w:jc w:val="left"/>
      </w:pPr>
      <w:r>
        <w:rPr>
          <w:rFonts w:hint="eastAsia"/>
        </w:rPr>
        <w:t>生成数量：生成待写入的数据的数量。</w:t>
      </w:r>
    </w:p>
    <w:p>
      <w:pPr>
        <w:spacing w:before="120" w:beforeLines="50" w:after="120" w:afterLines="50" w:line="360" w:lineRule="auto"/>
        <w:ind w:firstLine="420" w:firstLineChars="200"/>
        <w:jc w:val="left"/>
      </w:pPr>
      <w:r>
        <w:rPr>
          <w:rFonts w:hint="eastAsia"/>
        </w:rPr>
        <w:t>导入数据生成规则：</w:t>
      </w:r>
    </w:p>
    <w:p>
      <w:pPr>
        <w:autoSpaceDE w:val="0"/>
        <w:autoSpaceDN w:val="0"/>
        <w:adjustRightInd w:val="0"/>
        <w:spacing w:before="120" w:beforeLines="50" w:after="120" w:afterLines="50" w:line="360" w:lineRule="auto"/>
        <w:ind w:firstLine="420" w:firstLineChars="200"/>
        <w:jc w:val="left"/>
      </w:pPr>
      <w:r>
        <w:rPr>
          <w:rFonts w:hint="eastAsia"/>
        </w:rPr>
        <w:t>如下图所示，设置好编码规则，点击『按规则生产数据』，会在右边的『待写入数据列表』中显示生成的数据。</w:t>
      </w:r>
    </w:p>
    <w:p>
      <w:pPr>
        <w:spacing w:before="120" w:beforeLines="50" w:after="120" w:afterLines="50" w:line="360" w:lineRule="auto"/>
        <w:jc w:val="center"/>
      </w:pPr>
      <w:r>
        <w:rPr>
          <w:rFonts w:ascii="Verdana" w:hAnsi="Verdana" w:eastAsia="宋体" w:cs="Times New Roman"/>
          <w:kern w:val="2"/>
          <w:sz w:val="21"/>
          <w:szCs w:val="21"/>
          <w:lang w:val="en-US" w:eastAsia="zh-CN" w:bidi="ar-SA"/>
        </w:rPr>
        <w:pict>
          <v:shape id="_x0000_i1043" o:spt="75" type="#_x0000_t75" style="height:113.25pt;width:426pt;" fillcolor="#FFFFFF" filled="f" o:preferrelative="t" stroked="f" coordsize="21600,21600">
            <v:path/>
            <v:fill on="f" color2="#FFFFFF" focussize="0,0"/>
            <v:stroke on="f"/>
            <v:imagedata r:id="rId37" cropright="910f" gain="65536f" blacklevel="0f" gamma="0" o:title=""/>
            <o:lock v:ext="edit" position="f" selection="f" grouping="f" rotation="f" cropping="f" text="f" aspectratio="t"/>
            <w10:wrap type="none"/>
            <w10:anchorlock/>
          </v:shape>
        </w:pict>
      </w:r>
      <w:r>
        <w:rPr>
          <w:rFonts w:hint="eastAsia"/>
        </w:rPr>
        <w:t xml:space="preserve"> </w:t>
      </w:r>
    </w:p>
    <w:p>
      <w:pPr>
        <w:pStyle w:val="4"/>
        <w:widowControl/>
        <w:numPr>
          <w:ilvl w:val="1"/>
          <w:numId w:val="1"/>
        </w:numPr>
        <w:tabs>
          <w:tab w:val="left" w:pos="774"/>
          <w:tab w:val="clear" w:pos="1534"/>
        </w:tabs>
        <w:autoSpaceDE w:val="0"/>
        <w:autoSpaceDN w:val="0"/>
        <w:spacing w:before="120" w:beforeLines="50" w:after="120" w:afterLines="50" w:line="360" w:lineRule="auto"/>
        <w:ind w:left="0" w:firstLine="640" w:firstLineChars="200"/>
        <w:rPr>
          <w:rFonts w:ascii="Verdana"/>
          <w:b w:val="0"/>
          <w:bCs w:val="0"/>
          <w:kern w:val="0"/>
        </w:rPr>
      </w:pPr>
      <w:bookmarkStart w:id="46" w:name="_Toc384310202"/>
      <w:bookmarkStart w:id="47" w:name="_Toc384305738"/>
      <w:r>
        <w:rPr>
          <w:rFonts w:hint="eastAsia" w:ascii="Verdana"/>
          <w:b w:val="0"/>
          <w:bCs w:val="0"/>
          <w:kern w:val="0"/>
        </w:rPr>
        <w:t>写卡操作</w:t>
      </w:r>
      <w:bookmarkEnd w:id="46"/>
      <w:bookmarkEnd w:id="47"/>
    </w:p>
    <w:p>
      <w:pPr>
        <w:jc w:val="center"/>
        <w:rPr>
          <w:rFonts w:ascii="Arial Black" w:hAnsi="Arial Black" w:eastAsia="黑体"/>
          <w:b/>
          <w:bCs/>
          <w:spacing w:val="40"/>
          <w:kern w:val="0"/>
          <w:position w:val="1"/>
          <w:sz w:val="32"/>
          <w:szCs w:val="32"/>
        </w:rPr>
      </w:pPr>
      <w:bookmarkStart w:id="48" w:name="_Toc384305739"/>
      <w:r>
        <w:rPr>
          <w:rFonts w:ascii="Verdana" w:hAnsi="Verdana" w:eastAsia="宋体" w:cs="Times New Roman"/>
          <w:kern w:val="2"/>
          <w:sz w:val="21"/>
          <w:szCs w:val="21"/>
          <w:lang w:val="en-US" w:eastAsia="zh-CN" w:bidi="ar-SA"/>
        </w:rPr>
        <w:pict>
          <v:shape id="_x0000_i1044" o:spt="75" type="#_x0000_t75" style="height:61.6pt;width:415.6pt;" fillcolor="#FFFFFF" filled="f" o:preferrelative="t" stroked="f" coordsize="21600,21600">
            <v:path/>
            <v:fill on="f" color2="#FFFFFF" focussize="0,0"/>
            <v:stroke on="f"/>
            <v:imagedata r:id="rId38" gain="65536f" blacklevel="0f" gamma="0" o:title=""/>
            <o:lock v:ext="edit" position="f" selection="f" grouping="f" rotation="f" cropping="f" text="f" aspectratio="t"/>
            <w10:wrap type="none"/>
            <w10:anchorlock/>
          </v:shape>
        </w:pict>
      </w:r>
      <w:bookmarkEnd w:id="48"/>
    </w:p>
    <w:p>
      <w:pPr>
        <w:pStyle w:val="5"/>
        <w:rPr>
          <w:bCs/>
        </w:rPr>
      </w:pPr>
      <w:bookmarkStart w:id="49" w:name="_Toc384310203"/>
      <w:bookmarkStart w:id="50" w:name="_Toc384305740"/>
      <w:r>
        <w:rPr>
          <w:rFonts w:hint="eastAsia"/>
        </w:rPr>
        <w:t>导入数据</w:t>
      </w:r>
      <w:bookmarkEnd w:id="49"/>
      <w:bookmarkEnd w:id="50"/>
    </w:p>
    <w:p>
      <w:pPr>
        <w:autoSpaceDE w:val="0"/>
        <w:autoSpaceDN w:val="0"/>
        <w:adjustRightInd w:val="0"/>
        <w:spacing w:before="120" w:beforeLines="50" w:after="120" w:afterLines="50" w:line="360" w:lineRule="auto"/>
        <w:ind w:firstLine="420" w:firstLineChars="200"/>
        <w:jc w:val="left"/>
      </w:pPr>
      <w:bookmarkStart w:id="51" w:name="_Toc384305741"/>
      <w:r>
        <w:rPr>
          <w:rFonts w:hint="eastAsia"/>
        </w:rPr>
        <w:t>选择要导入的数据区：</w:t>
      </w:r>
      <w:bookmarkEnd w:id="51"/>
    </w:p>
    <w:p>
      <w:pPr>
        <w:jc w:val="center"/>
      </w:pPr>
      <w:bookmarkStart w:id="52" w:name="_Toc384305742"/>
      <w:r>
        <w:rPr>
          <w:rFonts w:ascii="Verdana" w:hAnsi="Verdana" w:eastAsia="宋体" w:cs="Times New Roman"/>
          <w:kern w:val="2"/>
          <w:sz w:val="21"/>
          <w:szCs w:val="21"/>
          <w:lang w:val="en-US" w:eastAsia="zh-CN" w:bidi="ar-SA"/>
        </w:rPr>
        <w:pict>
          <v:shape id="_x0000_i1045" o:spt="75" type="#_x0000_t75" style="height:30pt;width:187.5pt;" fillcolor="#FFFFFF" filled="f" o:preferrelative="t" stroked="f" coordsize="21600,21600">
            <v:path/>
            <v:fill on="f" color2="#FFFFFF" focussize="0,0"/>
            <v:stroke on="f"/>
            <v:imagedata r:id="rId39" gain="65536f" blacklevel="0f" gamma="0" o:title=""/>
            <o:lock v:ext="edit" position="f" selection="f" grouping="f" rotation="f" cropping="f" text="f" aspectratio="t"/>
            <w10:wrap type="none"/>
            <w10:anchorlock/>
          </v:shape>
        </w:pict>
      </w:r>
      <w:bookmarkEnd w:id="52"/>
    </w:p>
    <w:p>
      <w:pPr>
        <w:autoSpaceDE w:val="0"/>
        <w:autoSpaceDN w:val="0"/>
        <w:adjustRightInd w:val="0"/>
        <w:spacing w:before="120" w:beforeLines="50" w:after="120" w:afterLines="50" w:line="360" w:lineRule="auto"/>
        <w:ind w:firstLine="420" w:firstLineChars="200"/>
        <w:jc w:val="left"/>
      </w:pPr>
      <w:r>
        <w:rPr>
          <w:rFonts w:hint="eastAsia"/>
        </w:rPr>
        <w:t>点击导入数据，会弹出以下窗口：</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46" o:spt="75" type="#_x0000_t75" style="height:204.75pt;width:332.25pt;" fillcolor="#FFFFFF" filled="f" o:preferrelative="t" stroked="f" coordsize="21600,21600">
            <v:path/>
            <v:fill on="f" color2="#FFFFFF" focussize="0,0"/>
            <v:stroke on="f"/>
            <v:imagedata r:id="rId40"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jc w:val="left"/>
      </w:pPr>
      <w:r>
        <w:rPr>
          <w:rFonts w:hint="eastAsia"/>
        </w:rPr>
        <w:t>选择要导入的数据，点击打开。数据就被到导入到待写入数据列表。</w:t>
      </w:r>
    </w:p>
    <w:p>
      <w:pPr>
        <w:autoSpaceDE w:val="0"/>
        <w:autoSpaceDN w:val="0"/>
        <w:adjustRightInd w:val="0"/>
        <w:spacing w:before="120" w:beforeLines="50" w:after="120" w:afterLines="50" w:line="360" w:lineRule="auto"/>
        <w:ind w:firstLine="420" w:firstLineChars="200"/>
        <w:jc w:val="left"/>
      </w:pPr>
      <w:r>
        <w:rPr>
          <w:rFonts w:ascii="Verdana" w:hAnsi="Verdana" w:eastAsia="宋体" w:cs="Times New Roman"/>
          <w:kern w:val="2"/>
          <w:sz w:val="21"/>
          <w:szCs w:val="21"/>
          <w:lang w:val="en-US" w:eastAsia="zh-CN" w:bidi="ar-SA"/>
        </w:rPr>
        <w:pict>
          <v:shape id="_x0000_i1047" o:spt="75" type="#_x0000_t75" style="height:165.5pt;width:415.6pt;" fillcolor="#FFFFFF" filled="f" o:preferrelative="t" stroked="f" coordsize="21600,21600">
            <v:path/>
            <v:fill on="f" color2="#FFFFFF" focussize="0,0"/>
            <v:stroke on="f"/>
            <v:imagedata r:id="rId41"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jc w:val="left"/>
      </w:pPr>
      <w:r>
        <w:rPr>
          <w:rFonts w:hint="eastAsia"/>
        </w:rPr>
        <w:t>说明：1.如果要导入的数据区为EPC、用户区、密码区，那么csv数据格式如下：</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48" o:spt="75" type="#_x0000_t75" style="height:114.75pt;width:324.7pt;" fillcolor="#FFFFFF" filled="f" o:preferrelative="t" stroked="f" coordsize="21600,21600">
            <v:path/>
            <v:fill on="f" color2="#FFFFFF" focussize="0,0"/>
            <v:stroke on="f"/>
            <v:imagedata r:id="rId42" cropbottom="39621f" gain="65536f" blacklevel="0f" gamma="0" o:title=""/>
            <o:lock v:ext="edit" position="f" selection="f" grouping="f" rotation="f" cropping="f" text="f" aspectratio="t"/>
            <w10:wrap type="none"/>
            <w10:anchorlock/>
          </v:shape>
        </w:pict>
      </w:r>
    </w:p>
    <w:p>
      <w:pPr>
        <w:pStyle w:val="99"/>
        <w:numPr>
          <w:ilvl w:val="0"/>
          <w:numId w:val="14"/>
        </w:numPr>
        <w:autoSpaceDE w:val="0"/>
        <w:autoSpaceDN w:val="0"/>
        <w:adjustRightInd w:val="0"/>
        <w:spacing w:before="120" w:beforeLines="50" w:after="120" w:afterLines="50" w:line="360" w:lineRule="auto"/>
        <w:ind w:left="0" w:firstLine="420"/>
        <w:jc w:val="left"/>
      </w:pPr>
      <w:r>
        <w:rPr>
          <w:rFonts w:hint="eastAsia"/>
        </w:rPr>
        <w:t>如果只导入用户区和密码区，那么CSV数据格式如下：</w:t>
      </w:r>
    </w:p>
    <w:p>
      <w:pPr>
        <w:pStyle w:val="99"/>
        <w:autoSpaceDE w:val="0"/>
        <w:autoSpaceDN w:val="0"/>
        <w:adjustRightInd w:val="0"/>
        <w:spacing w:before="120" w:beforeLines="50" w:after="120" w:afterLines="50" w:line="360" w:lineRule="auto"/>
        <w:jc w:val="center"/>
      </w:pPr>
      <w:r>
        <w:rPr>
          <w:rFonts w:ascii="Verdana" w:hAnsi="Verdana" w:eastAsia="宋体" w:cs="Times New Roman"/>
          <w:kern w:val="2"/>
          <w:sz w:val="21"/>
          <w:szCs w:val="21"/>
          <w:lang w:val="en-US" w:eastAsia="zh-CN" w:bidi="ar-SA"/>
        </w:rPr>
        <w:pict>
          <v:shape id="_x0000_i1049" o:spt="75" type="#_x0000_t75" style="height:127.5pt;width:290.25pt;" fillcolor="#FFFFFF" filled="f" o:preferrelative="t" stroked="f" coordsize="21600,21600">
            <v:path/>
            <v:fill on="f" color2="#FFFFFF" focussize="0,0"/>
            <v:stroke on="f"/>
            <v:imagedata r:id="rId43" gain="65536f" blacklevel="0f" gamma="0" o:title=""/>
            <o:lock v:ext="edit" position="f" selection="f" grouping="f" rotation="f" cropping="f" text="f" aspectratio="t"/>
            <w10:wrap type="none"/>
            <w10:anchorlock/>
          </v:shape>
        </w:pict>
      </w:r>
    </w:p>
    <w:p>
      <w:pPr>
        <w:pStyle w:val="99"/>
        <w:autoSpaceDE w:val="0"/>
        <w:autoSpaceDN w:val="0"/>
        <w:adjustRightInd w:val="0"/>
        <w:spacing w:before="120" w:beforeLines="50" w:after="120" w:afterLines="50" w:line="360" w:lineRule="auto"/>
        <w:jc w:val="left"/>
      </w:pPr>
      <w:r>
        <w:rPr>
          <w:rFonts w:hint="eastAsia"/>
        </w:rPr>
        <w:t>EPC保护：有两种操作</w:t>
      </w:r>
    </w:p>
    <w:p>
      <w:pPr>
        <w:pStyle w:val="99"/>
        <w:autoSpaceDE w:val="0"/>
        <w:autoSpaceDN w:val="0"/>
        <w:adjustRightInd w:val="0"/>
        <w:spacing w:before="120" w:beforeLines="50" w:after="120" w:afterLines="50" w:line="360" w:lineRule="auto"/>
        <w:ind w:firstLine="422"/>
        <w:jc w:val="left"/>
      </w:pPr>
      <w:r>
        <w:rPr>
          <w:rFonts w:hint="eastAsia"/>
          <w:b/>
        </w:rPr>
        <w:t>使用密码写</w:t>
      </w:r>
      <w:r>
        <w:rPr>
          <w:rFonts w:hint="eastAsia"/>
        </w:rPr>
        <w:t>：只在知道访问密码的情况下，可写；以后还可设置成永久锁或任意写或永久写；</w:t>
      </w:r>
    </w:p>
    <w:p>
      <w:pPr>
        <w:pStyle w:val="99"/>
        <w:autoSpaceDE w:val="0"/>
        <w:autoSpaceDN w:val="0"/>
        <w:adjustRightInd w:val="0"/>
        <w:spacing w:before="120" w:beforeLines="50" w:after="120" w:afterLines="50" w:line="360" w:lineRule="auto"/>
        <w:ind w:firstLine="422"/>
        <w:jc w:val="left"/>
      </w:pPr>
      <w:r>
        <w:rPr>
          <w:rFonts w:hint="eastAsia"/>
          <w:b/>
        </w:rPr>
        <w:t>永远不可写</w:t>
      </w:r>
      <w:r>
        <w:rPr>
          <w:rFonts w:hint="eastAsia"/>
        </w:rPr>
        <w:t>：知道访问密码也不能写，即永久不能写。</w:t>
      </w:r>
    </w:p>
    <w:p>
      <w:pPr>
        <w:autoSpaceDE w:val="0"/>
        <w:autoSpaceDN w:val="0"/>
        <w:adjustRightInd w:val="0"/>
        <w:spacing w:before="120" w:beforeLines="50" w:after="120" w:afterLines="50" w:line="360" w:lineRule="auto"/>
        <w:ind w:firstLine="422" w:firstLineChars="200"/>
        <w:jc w:val="left"/>
      </w:pPr>
      <w:r>
        <w:rPr>
          <w:rFonts w:hint="eastAsia"/>
          <w:b/>
        </w:rPr>
        <w:t>密码</w:t>
      </w:r>
      <w:r>
        <w:rPr>
          <w:rFonts w:hint="eastAsia"/>
        </w:rPr>
        <w:t>：访问密码（32bits）</w:t>
      </w:r>
    </w:p>
    <w:p>
      <w:pPr>
        <w:pStyle w:val="99"/>
        <w:autoSpaceDE w:val="0"/>
        <w:autoSpaceDN w:val="0"/>
        <w:adjustRightInd w:val="0"/>
        <w:spacing w:before="120" w:beforeLines="50" w:after="120" w:afterLines="50" w:line="360" w:lineRule="auto"/>
        <w:jc w:val="center"/>
      </w:pPr>
      <w:r>
        <w:rPr>
          <w:rFonts w:ascii="Verdana" w:hAnsi="Verdana" w:eastAsia="宋体" w:cs="Times New Roman"/>
          <w:kern w:val="2"/>
          <w:sz w:val="21"/>
          <w:szCs w:val="21"/>
          <w:lang w:val="en-US" w:eastAsia="zh-CN" w:bidi="ar-SA"/>
        </w:rPr>
        <w:pict>
          <v:shape id="_x0000_i1050" o:spt="75" type="#_x0000_t75" style="height:58.5pt;width:263.25pt;" fillcolor="#FFFFFF" filled="f" o:preferrelative="t" stroked="f" coordsize="21600,21600">
            <v:path/>
            <v:fill on="f" color2="#FFFFFF" focussize="0,0"/>
            <v:stroke on="f"/>
            <v:imagedata r:id="rId44" gain="65536f" blacklevel="0f" gamma="0" o:title=""/>
            <o:lock v:ext="edit" position="f" selection="f" grouping="f" rotation="f" cropping="f" text="f" aspectratio="t"/>
            <w10:wrap type="none"/>
            <w10:anchorlock/>
          </v:shape>
        </w:pict>
      </w:r>
    </w:p>
    <w:p>
      <w:pPr>
        <w:pStyle w:val="99"/>
        <w:autoSpaceDE w:val="0"/>
        <w:autoSpaceDN w:val="0"/>
        <w:adjustRightInd w:val="0"/>
        <w:spacing w:before="120" w:beforeLines="50" w:after="120" w:afterLines="50" w:line="360" w:lineRule="auto"/>
        <w:jc w:val="left"/>
      </w:pPr>
      <w:r>
        <w:rPr>
          <w:rFonts w:hint="eastAsia"/>
        </w:rPr>
        <w:t>移除当前数据：在待写入数据列表中选中需要移除的数据，再点击移除当前数据。被选中的数据奖杯移到完成数据列表中。</w:t>
      </w:r>
    </w:p>
    <w:p>
      <w:pPr>
        <w:pStyle w:val="99"/>
        <w:autoSpaceDE w:val="0"/>
        <w:autoSpaceDN w:val="0"/>
        <w:adjustRightInd w:val="0"/>
        <w:spacing w:before="120" w:beforeLines="50" w:after="120" w:afterLines="50" w:line="360" w:lineRule="auto"/>
        <w:jc w:val="left"/>
      </w:pPr>
      <w:r>
        <w:rPr>
          <w:rFonts w:hint="eastAsia"/>
        </w:rPr>
        <w:t>清空写入数据：清空待写入数据列表</w:t>
      </w:r>
    </w:p>
    <w:p>
      <w:pPr>
        <w:pStyle w:val="5"/>
        <w:rPr>
          <w:bCs/>
        </w:rPr>
      </w:pPr>
      <w:bookmarkStart w:id="53" w:name="_Toc384305743"/>
      <w:bookmarkStart w:id="54" w:name="_Toc384310204"/>
      <w:r>
        <w:rPr>
          <w:rFonts w:hint="eastAsia"/>
        </w:rPr>
        <w:t>发卡</w:t>
      </w:r>
      <w:bookmarkEnd w:id="53"/>
      <w:bookmarkEnd w:id="54"/>
    </w:p>
    <w:p>
      <w:pPr>
        <w:pStyle w:val="99"/>
        <w:autoSpaceDE w:val="0"/>
        <w:autoSpaceDN w:val="0"/>
        <w:adjustRightInd w:val="0"/>
        <w:spacing w:before="120" w:beforeLines="50" w:after="120" w:afterLines="50" w:line="360" w:lineRule="auto"/>
        <w:jc w:val="left"/>
      </w:pPr>
      <w:bookmarkStart w:id="55" w:name="_Toc384305744"/>
      <w:r>
        <w:rPr>
          <w:rFonts w:hint="eastAsia"/>
        </w:rPr>
        <w:t>点击开始写卡，将卡放置于发卡机的发卡位置。</w:t>
      </w:r>
      <w:bookmarkEnd w:id="55"/>
    </w:p>
    <w:p>
      <w:pPr>
        <w:pStyle w:val="99"/>
        <w:autoSpaceDE w:val="0"/>
        <w:autoSpaceDN w:val="0"/>
        <w:adjustRightInd w:val="0"/>
        <w:spacing w:before="120" w:beforeLines="50" w:after="120" w:afterLines="50" w:line="360" w:lineRule="auto"/>
        <w:jc w:val="center"/>
      </w:pPr>
      <w:bookmarkStart w:id="56" w:name="_Toc384305745"/>
      <w:r>
        <w:rPr>
          <w:rFonts w:ascii="Verdana" w:hAnsi="Verdana" w:eastAsia="宋体" w:cs="Times New Roman"/>
          <w:kern w:val="2"/>
          <w:sz w:val="21"/>
          <w:szCs w:val="21"/>
          <w:lang w:val="en-US" w:eastAsia="zh-CN" w:bidi="ar-SA"/>
        </w:rPr>
        <w:pict>
          <v:shape id="_x0000_i1051" o:spt="75" type="#_x0000_t75" style="height:144.75pt;width:267.75pt;" fillcolor="#FFFFFF" filled="f" o:preferrelative="t" stroked="f" coordsize="21600,21600">
            <v:path/>
            <v:fill on="f" color2="#FFFFFF" focussize="0,0"/>
            <v:stroke on="f"/>
            <v:imagedata r:id="rId45" gain="65536f" blacklevel="0f" gamma="0" o:title=""/>
            <o:lock v:ext="edit" position="f" selection="f" grouping="f" rotation="f" cropping="f" text="f" aspectratio="t"/>
            <w10:wrap type="none"/>
            <w10:anchorlock/>
          </v:shape>
        </w:pict>
      </w:r>
      <w:bookmarkEnd w:id="56"/>
    </w:p>
    <w:p>
      <w:pPr>
        <w:jc w:val="center"/>
        <w:rPr>
          <w:rFonts w:ascii="Arial Black" w:hAnsi="Arial Black" w:eastAsia="黑体"/>
          <w:b/>
          <w:bCs/>
          <w:spacing w:val="40"/>
          <w:kern w:val="0"/>
          <w:position w:val="1"/>
          <w:sz w:val="32"/>
          <w:szCs w:val="32"/>
        </w:rPr>
      </w:pPr>
      <w:bookmarkStart w:id="57" w:name="_Toc384305746"/>
      <w:r>
        <w:rPr>
          <w:rFonts w:ascii="Verdana" w:hAnsi="Verdana" w:eastAsia="宋体" w:cs="Times New Roman"/>
          <w:kern w:val="2"/>
          <w:sz w:val="21"/>
          <w:szCs w:val="21"/>
          <w:lang w:val="en-US" w:eastAsia="zh-CN" w:bidi="ar-SA"/>
        </w:rPr>
        <w:pict>
          <v:shape id="_x0000_i1052" o:spt="75" type="#_x0000_t75" style="height:146.25pt;width:267pt;" fillcolor="#FFFFFF" filled="f" o:preferrelative="t" stroked="f" coordsize="21600,21600">
            <v:path/>
            <v:fill on="f" color2="#FFFFFF" focussize="0,0"/>
            <v:stroke on="f"/>
            <v:imagedata r:id="rId46" gain="65536f" blacklevel="0f" gamma="0" o:title=""/>
            <o:lock v:ext="edit" position="f" selection="f" grouping="f" rotation="f" cropping="f" text="f" aspectratio="t"/>
            <w10:wrap type="none"/>
            <w10:anchorlock/>
          </v:shape>
        </w:pict>
      </w:r>
      <w:bookmarkEnd w:id="57"/>
    </w:p>
    <w:p>
      <w:pPr>
        <w:pStyle w:val="5"/>
        <w:rPr>
          <w:bCs/>
        </w:rPr>
      </w:pPr>
      <w:bookmarkStart w:id="58" w:name="_Toc384305747"/>
      <w:bookmarkStart w:id="59" w:name="_Toc384310205"/>
      <w:r>
        <w:rPr>
          <w:rFonts w:hint="eastAsia"/>
        </w:rPr>
        <w:t>完成数据列表</w:t>
      </w:r>
      <w:bookmarkEnd w:id="58"/>
      <w:bookmarkEnd w:id="59"/>
    </w:p>
    <w:p>
      <w:pPr>
        <w:autoSpaceDE w:val="0"/>
        <w:autoSpaceDN w:val="0"/>
        <w:adjustRightInd w:val="0"/>
        <w:spacing w:before="120" w:beforeLines="50" w:after="120" w:afterLines="50" w:line="360" w:lineRule="auto"/>
        <w:ind w:firstLine="420" w:firstLineChars="200"/>
        <w:jc w:val="left"/>
      </w:pPr>
      <w:bookmarkStart w:id="60" w:name="_Toc384305748"/>
      <w:r>
        <w:rPr>
          <w:rFonts w:hint="eastAsia"/>
        </w:rPr>
        <w:t>完成数据列表界面：发卡成功的数据或被移除的数据显示在此列表中。</w:t>
      </w:r>
      <w:bookmarkEnd w:id="60"/>
    </w:p>
    <w:p>
      <w:pPr>
        <w:jc w:val="center"/>
        <w:rPr>
          <w:rFonts w:ascii="Arial Black" w:hAnsi="Arial Black" w:eastAsia="黑体"/>
          <w:b/>
          <w:bCs/>
          <w:spacing w:val="40"/>
          <w:kern w:val="0"/>
          <w:position w:val="1"/>
          <w:sz w:val="32"/>
          <w:szCs w:val="32"/>
        </w:rPr>
      </w:pPr>
      <w:bookmarkStart w:id="61" w:name="_Toc384305749"/>
      <w:r>
        <w:rPr>
          <w:rFonts w:ascii="Verdana" w:hAnsi="Verdana" w:eastAsia="宋体" w:cs="Times New Roman"/>
          <w:kern w:val="2"/>
          <w:sz w:val="21"/>
          <w:szCs w:val="21"/>
          <w:lang w:val="en-US" w:eastAsia="zh-CN" w:bidi="ar-SA"/>
        </w:rPr>
        <w:pict>
          <v:shape id="_x0000_i1053" o:spt="75" type="#_x0000_t75" style="height:126.2pt;width:287.25pt;" fillcolor="#FFFFFF" filled="f" o:preferrelative="t" stroked="f" coordsize="21600,21600">
            <v:path/>
            <v:fill on="f" color2="#FFFFFF" focussize="0,0"/>
            <v:stroke on="f"/>
            <v:imagedata r:id="rId47" gain="65536f" blacklevel="0f" gamma="0" o:title=""/>
            <o:lock v:ext="edit" position="f" selection="f" grouping="f" rotation="f" cropping="f" text="f" aspectratio="t"/>
            <w10:wrap type="none"/>
            <w10:anchorlock/>
          </v:shape>
        </w:pict>
      </w:r>
      <w:bookmarkEnd w:id="61"/>
    </w:p>
    <w:p>
      <w:pPr>
        <w:autoSpaceDE w:val="0"/>
        <w:autoSpaceDN w:val="0"/>
        <w:adjustRightInd w:val="0"/>
        <w:spacing w:before="120" w:beforeLines="50" w:after="120" w:afterLines="50" w:line="360" w:lineRule="auto"/>
        <w:ind w:firstLine="1043" w:firstLineChars="200"/>
        <w:jc w:val="left"/>
        <w:outlineLvl w:val="0"/>
        <w:rPr>
          <w:rFonts w:ascii="Arial Black" w:hAnsi="Arial Black" w:eastAsia="黑体"/>
          <w:b/>
          <w:bCs/>
          <w:spacing w:val="40"/>
          <w:kern w:val="0"/>
          <w:position w:val="1"/>
          <w:sz w:val="44"/>
          <w:szCs w:val="44"/>
        </w:rPr>
        <w:sectPr>
          <w:headerReference r:id="rId14" w:type="first"/>
          <w:headerReference r:id="rId13" w:type="default"/>
          <w:pgSz w:w="11906" w:h="16838"/>
          <w:pgMar w:top="1440" w:right="1797" w:bottom="1440" w:left="1797" w:header="851" w:footer="992" w:gutter="0"/>
          <w:cols w:space="425" w:num="1"/>
          <w:titlePg/>
          <w:docGrid w:linePitch="312" w:charSpace="0"/>
        </w:sectPr>
      </w:pPr>
      <w:bookmarkStart w:id="62" w:name="_Toc192159187"/>
    </w:p>
    <w:bookmarkEnd w:id="62"/>
    <w:p>
      <w:pPr>
        <w:pStyle w:val="3"/>
        <w:widowControl/>
        <w:numPr>
          <w:ilvl w:val="0"/>
          <w:numId w:val="1"/>
        </w:numPr>
        <w:tabs>
          <w:tab w:val="left" w:pos="630"/>
          <w:tab w:val="clear" w:pos="880"/>
        </w:tabs>
        <w:autoSpaceDE w:val="0"/>
        <w:autoSpaceDN w:val="0"/>
        <w:spacing w:before="120" w:beforeLines="50" w:after="120" w:afterLines="50" w:line="360" w:lineRule="auto"/>
        <w:ind w:left="0" w:firstLine="883" w:firstLineChars="200"/>
        <w:jc w:val="both"/>
        <w:rPr>
          <w:rFonts w:ascii="Verdana" w:hAnsi="Arial" w:eastAsia="黑体"/>
          <w:bCs w:val="0"/>
          <w:kern w:val="0"/>
          <w:sz w:val="44"/>
        </w:rPr>
      </w:pPr>
      <w:bookmarkStart w:id="63" w:name="_Toc384310206"/>
      <w:bookmarkStart w:id="64" w:name="_Toc384305750"/>
      <w:r>
        <w:rPr>
          <w:rFonts w:hint="eastAsia" w:ascii="Verdana" w:hAnsi="Arial" w:eastAsia="黑体"/>
          <w:bCs w:val="0"/>
          <w:kern w:val="0"/>
          <w:sz w:val="44"/>
        </w:rPr>
        <w:t>读ISO18000-6C类型电子标签</w:t>
      </w:r>
      <w:bookmarkEnd w:id="63"/>
      <w:bookmarkEnd w:id="64"/>
    </w:p>
    <w:p>
      <w:pPr>
        <w:pStyle w:val="4"/>
        <w:widowControl/>
        <w:numPr>
          <w:ilvl w:val="1"/>
          <w:numId w:val="1"/>
        </w:numPr>
        <w:tabs>
          <w:tab w:val="left" w:pos="774"/>
          <w:tab w:val="clear" w:pos="1534"/>
        </w:tabs>
        <w:autoSpaceDE w:val="0"/>
        <w:autoSpaceDN w:val="0"/>
        <w:spacing w:before="120" w:beforeLines="50" w:after="120" w:afterLines="50" w:line="360" w:lineRule="auto"/>
        <w:ind w:left="0" w:firstLine="640" w:firstLineChars="200"/>
        <w:rPr>
          <w:rFonts w:ascii="Verdana"/>
          <w:b w:val="0"/>
          <w:bCs w:val="0"/>
          <w:kern w:val="0"/>
        </w:rPr>
      </w:pPr>
      <w:bookmarkStart w:id="65" w:name="_Toc207525267"/>
      <w:bookmarkStart w:id="66" w:name="_Toc192159188"/>
      <w:bookmarkStart w:id="67" w:name="_Toc323753411"/>
      <w:bookmarkStart w:id="68" w:name="_Toc384305751"/>
      <w:bookmarkStart w:id="69" w:name="_Toc384310207"/>
      <w:bookmarkStart w:id="70" w:name="_Toc54668593"/>
      <w:bookmarkStart w:id="71" w:name="_Toc64530486"/>
      <w:bookmarkStart w:id="72" w:name="_Toc54668596"/>
      <w:bookmarkStart w:id="73" w:name="_Toc53129946"/>
      <w:bookmarkStart w:id="74" w:name="_Toc151520490"/>
      <w:bookmarkStart w:id="75" w:name="_Toc105831503"/>
      <w:bookmarkStart w:id="76" w:name="_Toc64530483"/>
      <w:r>
        <w:rPr>
          <w:rFonts w:hint="eastAsia" w:ascii="Verdana"/>
          <w:b w:val="0"/>
          <w:bCs w:val="0"/>
          <w:kern w:val="0"/>
        </w:rPr>
        <w:t>程序</w:t>
      </w:r>
      <w:bookmarkEnd w:id="65"/>
      <w:bookmarkEnd w:id="66"/>
      <w:bookmarkEnd w:id="67"/>
      <w:r>
        <w:rPr>
          <w:rFonts w:hint="eastAsia" w:ascii="Verdana"/>
          <w:b w:val="0"/>
          <w:bCs w:val="0"/>
          <w:kern w:val="0"/>
        </w:rPr>
        <w:t>界面</w:t>
      </w:r>
      <w:bookmarkEnd w:id="68"/>
      <w:bookmarkEnd w:id="69"/>
    </w:p>
    <w:p>
      <w:pPr>
        <w:jc w:val="center"/>
        <w:rPr>
          <w:rFonts w:ascii="Arial Black" w:hAnsi="Arial Black" w:eastAsia="黑体"/>
          <w:b/>
          <w:bCs/>
          <w:spacing w:val="40"/>
          <w:kern w:val="0"/>
          <w:position w:val="1"/>
          <w:sz w:val="32"/>
          <w:szCs w:val="32"/>
        </w:rPr>
      </w:pPr>
      <w:bookmarkStart w:id="77" w:name="_Toc384305752"/>
      <w:r>
        <w:rPr>
          <w:rFonts w:ascii="Verdana" w:hAnsi="Verdana" w:eastAsia="宋体" w:cs="Times New Roman"/>
          <w:kern w:val="2"/>
          <w:sz w:val="21"/>
          <w:szCs w:val="21"/>
          <w:lang w:val="en-US" w:eastAsia="zh-CN" w:bidi="ar-SA"/>
        </w:rPr>
        <w:pict>
          <v:shape id="_x0000_i1054" o:spt="75" type="#_x0000_t75" style="height:239.9pt;width:357pt;" fillcolor="#FFFFFF" filled="f" o:preferrelative="t" stroked="f" coordsize="21600,21600">
            <v:path/>
            <v:fill on="f" color2="#FFFFFF" focussize="0,0"/>
            <v:stroke on="f"/>
            <v:imagedata r:id="rId48" cropright="11321f" cropbottom="7919f" gain="65536f" blacklevel="0f" gamma="0" o:title=""/>
            <o:lock v:ext="edit" position="f" selection="f" grouping="f" rotation="f" cropping="f" text="f" aspectratio="t"/>
            <w10:wrap type="none"/>
            <w10:anchorlock/>
          </v:shape>
        </w:pict>
      </w:r>
      <w:bookmarkEnd w:id="77"/>
    </w:p>
    <w:p>
      <w:pPr>
        <w:numPr>
          <w:ilvl w:val="0"/>
          <w:numId w:val="18"/>
        </w:numPr>
        <w:autoSpaceDE w:val="0"/>
        <w:autoSpaceDN w:val="0"/>
        <w:adjustRightInd w:val="0"/>
        <w:spacing w:before="120" w:beforeLines="50" w:after="120" w:afterLines="50" w:line="360" w:lineRule="auto"/>
        <w:ind w:left="0" w:firstLine="420" w:firstLineChars="200"/>
        <w:jc w:val="left"/>
      </w:pPr>
      <w:r>
        <w:rPr>
          <w:rFonts w:hint="eastAsia"/>
        </w:rPr>
        <w:t>ISO18000-6C标签的存贮器</w:t>
      </w:r>
    </w:p>
    <w:p>
      <w:pPr>
        <w:autoSpaceDE w:val="0"/>
        <w:autoSpaceDN w:val="0"/>
        <w:adjustRightInd w:val="0"/>
        <w:spacing w:before="120" w:beforeLines="50" w:after="120" w:afterLines="50" w:line="360" w:lineRule="auto"/>
        <w:ind w:firstLine="420" w:firstLineChars="200"/>
        <w:jc w:val="left"/>
      </w:pPr>
      <w:r>
        <w:rPr>
          <w:rFonts w:hint="eastAsia"/>
        </w:rPr>
        <w:t>分为四个区:</w:t>
      </w:r>
    </w:p>
    <w:p>
      <w:pPr>
        <w:numPr>
          <w:ilvl w:val="1"/>
          <w:numId w:val="18"/>
        </w:numPr>
        <w:autoSpaceDE w:val="0"/>
        <w:autoSpaceDN w:val="0"/>
        <w:adjustRightInd w:val="0"/>
        <w:spacing w:before="120" w:beforeLines="50" w:after="120" w:afterLines="50" w:line="360" w:lineRule="auto"/>
        <w:ind w:left="0" w:firstLine="420" w:firstLineChars="200"/>
        <w:jc w:val="left"/>
      </w:pPr>
      <w:r>
        <w:rPr>
          <w:rFonts w:hint="eastAsia"/>
        </w:rPr>
        <w:t>EPC区(EPC):存贮EPC码的区域，目前最大能存放96Bits EPC码。可读可写。</w:t>
      </w:r>
    </w:p>
    <w:p>
      <w:pPr>
        <w:numPr>
          <w:ilvl w:val="1"/>
          <w:numId w:val="18"/>
        </w:numPr>
        <w:autoSpaceDE w:val="0"/>
        <w:autoSpaceDN w:val="0"/>
        <w:adjustRightInd w:val="0"/>
        <w:spacing w:before="120" w:beforeLines="50" w:after="120" w:afterLines="50" w:line="360" w:lineRule="auto"/>
        <w:ind w:left="0" w:firstLine="420" w:firstLineChars="200"/>
        <w:jc w:val="left"/>
      </w:pPr>
      <w:r>
        <w:rPr>
          <w:rFonts w:hint="eastAsia"/>
        </w:rPr>
        <w:t>TID区(TID):存贮由标签生产厂商设定的ID号，目前有32和64Bits两种ID号。可读，不可写。</w:t>
      </w:r>
    </w:p>
    <w:p>
      <w:pPr>
        <w:numPr>
          <w:ilvl w:val="1"/>
          <w:numId w:val="18"/>
        </w:numPr>
        <w:autoSpaceDE w:val="0"/>
        <w:autoSpaceDN w:val="0"/>
        <w:adjustRightInd w:val="0"/>
        <w:spacing w:before="120" w:beforeLines="50" w:after="120" w:afterLines="50" w:line="360" w:lineRule="auto"/>
        <w:ind w:left="0" w:firstLine="420" w:firstLineChars="200"/>
        <w:jc w:val="left"/>
      </w:pPr>
      <w:r>
        <w:rPr>
          <w:rFonts w:hint="eastAsia"/>
        </w:rPr>
        <w:t>用户区(User):不同厂商该区不一样。Impinj公司的G2标签没有用户区。NXP公司有224Bits。可读可写。</w:t>
      </w:r>
    </w:p>
    <w:p>
      <w:pPr>
        <w:numPr>
          <w:ilvl w:val="1"/>
          <w:numId w:val="18"/>
        </w:numPr>
        <w:autoSpaceDE w:val="0"/>
        <w:autoSpaceDN w:val="0"/>
        <w:adjustRightInd w:val="0"/>
        <w:spacing w:before="120" w:beforeLines="50" w:after="120" w:afterLines="50" w:line="360" w:lineRule="auto"/>
        <w:ind w:left="0" w:firstLine="420" w:firstLineChars="200"/>
        <w:jc w:val="left"/>
      </w:pPr>
      <w:r>
        <w:rPr>
          <w:rFonts w:hint="eastAsia"/>
        </w:rPr>
        <w:t>密码区:有32Bits访问密码和32Bits毁灭密码。可读可写。</w:t>
      </w:r>
    </w:p>
    <w:p>
      <w:pPr>
        <w:autoSpaceDE w:val="0"/>
        <w:autoSpaceDN w:val="0"/>
        <w:adjustRightInd w:val="0"/>
        <w:spacing w:before="120" w:beforeLines="50" w:after="120" w:afterLines="50" w:line="360" w:lineRule="auto"/>
        <w:ind w:firstLine="420" w:firstLineChars="200"/>
        <w:jc w:val="left"/>
      </w:pPr>
      <w:r>
        <w:rPr>
          <w:rFonts w:hint="eastAsia"/>
        </w:rPr>
        <w:t>四个存贮区均可写保护。写保护意味着该区永不可写或在非安全状态下不可写；读保护只意味着密码区不可读。</w:t>
      </w:r>
    </w:p>
    <w:p>
      <w:pPr>
        <w:pStyle w:val="4"/>
        <w:widowControl/>
        <w:numPr>
          <w:ilvl w:val="1"/>
          <w:numId w:val="1"/>
        </w:numPr>
        <w:tabs>
          <w:tab w:val="left" w:pos="774"/>
          <w:tab w:val="clear" w:pos="1534"/>
        </w:tabs>
        <w:autoSpaceDE w:val="0"/>
        <w:autoSpaceDN w:val="0"/>
        <w:spacing w:before="120" w:beforeLines="50" w:after="120" w:afterLines="50" w:line="360" w:lineRule="auto"/>
        <w:ind w:left="0" w:firstLine="640" w:firstLineChars="200"/>
        <w:rPr>
          <w:rFonts w:ascii="Verdana"/>
          <w:b w:val="0"/>
          <w:bCs w:val="0"/>
          <w:kern w:val="0"/>
        </w:rPr>
      </w:pPr>
      <w:bookmarkStart w:id="78" w:name="_Toc384310208"/>
      <w:r>
        <w:rPr>
          <w:rFonts w:hint="eastAsia" w:ascii="Verdana"/>
          <w:b w:val="0"/>
          <w:bCs w:val="0"/>
          <w:kern w:val="0"/>
        </w:rPr>
        <w:t>ISO18000-6C标签的读步骤</w:t>
      </w:r>
      <w:bookmarkEnd w:id="78"/>
    </w:p>
    <w:p>
      <w:pPr>
        <w:spacing w:before="120" w:beforeLines="50" w:after="120" w:afterLines="50" w:line="360" w:lineRule="auto"/>
        <w:ind w:firstLine="422" w:firstLineChars="200"/>
        <w:rPr>
          <w:b/>
        </w:rPr>
      </w:pPr>
      <w:r>
        <w:rPr>
          <w:rFonts w:hint="eastAsia"/>
          <w:b/>
        </w:rPr>
        <w:t>分三个步骤:</w:t>
      </w:r>
    </w:p>
    <w:p>
      <w:pPr>
        <w:pStyle w:val="5"/>
        <w:rPr>
          <w:bCs/>
        </w:rPr>
      </w:pPr>
      <w:bookmarkStart w:id="79" w:name="_Toc384310209"/>
      <w:r>
        <w:rPr>
          <w:rFonts w:hint="eastAsia"/>
        </w:rPr>
        <w:t>选择:首先选择要读的数据区。</w:t>
      </w:r>
      <w:bookmarkEnd w:id="79"/>
    </w:p>
    <w:p>
      <w:pPr>
        <w:autoSpaceDE w:val="0"/>
        <w:autoSpaceDN w:val="0"/>
        <w:adjustRightInd w:val="0"/>
        <w:spacing w:before="120" w:beforeLines="50" w:after="120" w:afterLines="50" w:line="360" w:lineRule="auto"/>
        <w:ind w:left="840"/>
        <w:jc w:val="left"/>
      </w:pPr>
      <w:r>
        <w:rPr>
          <w:rFonts w:hint="eastAsia"/>
        </w:rPr>
        <w:t>程序默认读EPC区，</w:t>
      </w:r>
    </w:p>
    <w:p>
      <w:pPr>
        <w:pStyle w:val="70"/>
        <w:spacing w:before="120" w:beforeLines="50" w:afterLines="50" w:line="360" w:lineRule="auto"/>
        <w:ind w:left="0" w:leftChars="0" w:firstLine="320" w:firstLineChars="200"/>
        <w:jc w:val="center"/>
      </w:pPr>
      <w:r>
        <w:rPr>
          <w:rFonts w:ascii="Verdana" w:hAnsi="Verdana" w:eastAsia="宋体" w:cs="Times New Roman"/>
          <w:kern w:val="2"/>
          <w:sz w:val="16"/>
          <w:szCs w:val="16"/>
          <w:lang w:val="en-US" w:eastAsia="zh-CN" w:bidi="ar-SA"/>
        </w:rPr>
        <w:pict>
          <v:shape id="_x0000_i1055" o:spt="75" type="#_x0000_t75" style="height:114.75pt;width:360pt;" fillcolor="#FFFFFF" filled="f" o:preferrelative="t" stroked="f" coordsize="21600,21600">
            <v:path/>
            <v:fill on="f" color2="#FFFFFF" focussize="0,0"/>
            <v:stroke on="f"/>
            <v:imagedata r:id="rId49" gain="65536f" blacklevel="0f" gamma="0" o:title=""/>
            <o:lock v:ext="edit" position="f" selection="f" grouping="f" rotation="f" cropping="f" text="f" aspectratio="t"/>
            <w10:wrap type="none"/>
            <w10:anchorlock/>
          </v:shape>
        </w:pict>
      </w:r>
    </w:p>
    <w:p>
      <w:pPr>
        <w:pStyle w:val="5"/>
        <w:rPr>
          <w:bCs/>
        </w:rPr>
      </w:pPr>
      <w:bookmarkStart w:id="80" w:name="_Toc175475763"/>
      <w:bookmarkStart w:id="81" w:name="_Toc384310210"/>
      <w:bookmarkStart w:id="82" w:name="_Toc133375365"/>
      <w:bookmarkStart w:id="83" w:name="_Toc133822612"/>
      <w:r>
        <w:rPr>
          <w:rFonts w:hint="eastAsia"/>
        </w:rPr>
        <w:t>读卡间隔选择</w:t>
      </w:r>
      <w:bookmarkEnd w:id="80"/>
      <w:bookmarkEnd w:id="81"/>
      <w:bookmarkEnd w:id="82"/>
      <w:bookmarkEnd w:id="83"/>
    </w:p>
    <w:p>
      <w:pPr>
        <w:autoSpaceDE w:val="0"/>
        <w:autoSpaceDN w:val="0"/>
        <w:adjustRightInd w:val="0"/>
        <w:spacing w:before="120" w:beforeLines="50" w:after="120" w:afterLines="50" w:line="360" w:lineRule="auto"/>
        <w:ind w:firstLine="420" w:firstLineChars="200"/>
        <w:jc w:val="left"/>
      </w:pPr>
      <w:r>
        <w:rPr>
          <w:rFonts w:hint="eastAsia"/>
        </w:rPr>
        <w:t>读卡间隔时间:可选0~255s。</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56" o:spt="75" type="#_x0000_t75" style="height:20.25pt;width:150pt;" fillcolor="#FFFFFF" filled="f" o:preferrelative="t" stroked="f" coordsize="21600,21600">
            <v:path/>
            <v:fill on="f" color2="#FFFFFF" focussize="0,0"/>
            <v:stroke on="f"/>
            <v:imagedata r:id="rId50" gain="65536f" blacklevel="0f" gamma="0" o:title=""/>
            <o:lock v:ext="edit" position="f" selection="f" grouping="f" rotation="f" cropping="f" text="f" aspectratio="t"/>
            <w10:wrap type="none"/>
            <w10:anchorlock/>
          </v:shape>
        </w:pict>
      </w:r>
    </w:p>
    <w:p>
      <w:pPr>
        <w:pStyle w:val="5"/>
        <w:rPr>
          <w:bCs/>
        </w:rPr>
      </w:pPr>
      <w:bookmarkStart w:id="84" w:name="_Toc384310211"/>
      <w:r>
        <w:rPr>
          <w:rFonts w:hint="eastAsia"/>
        </w:rPr>
        <w:t>读取标签数据</w:t>
      </w:r>
      <w:bookmarkEnd w:id="84"/>
    </w:p>
    <w:p>
      <w:pPr>
        <w:autoSpaceDE w:val="0"/>
        <w:autoSpaceDN w:val="0"/>
        <w:adjustRightInd w:val="0"/>
        <w:spacing w:before="120" w:beforeLines="50" w:after="120" w:afterLines="50" w:line="360" w:lineRule="auto"/>
        <w:ind w:firstLine="420" w:firstLineChars="200"/>
        <w:jc w:val="left"/>
      </w:pPr>
      <w:r>
        <w:rPr>
          <w:rFonts w:hint="eastAsia"/>
        </w:rPr>
        <w:t>点击开始读取，</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57" o:spt="75" type="#_x0000_t75" style="height:80.25pt;width:212.25pt;" fillcolor="#FFFFFF" filled="f" o:preferrelative="t" stroked="f" coordsize="21600,21600">
            <v:path/>
            <v:fill on="f" color2="#FFFFFF" focussize="0,0"/>
            <v:stroke on="f"/>
            <v:imagedata r:id="rId51"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58" o:spt="75" type="#_x0000_t75" style="height:113.25pt;width:217.5pt;" fillcolor="#FFFFFF" filled="f" o:preferrelative="t" stroked="f" coordsize="21600,21600">
            <v:path/>
            <v:fill on="f" color2="#FFFFFF" focussize="0,0"/>
            <v:stroke on="f"/>
            <v:imagedata r:id="rId52"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pPr>
      <w:r>
        <w:rPr>
          <w:rFonts w:ascii="Verdana" w:hAnsi="Verdana" w:eastAsia="宋体" w:cs="Times New Roman"/>
          <w:kern w:val="2"/>
          <w:sz w:val="21"/>
          <w:szCs w:val="21"/>
          <w:lang w:val="en-US" w:eastAsia="zh-CN" w:bidi="ar-SA"/>
        </w:rPr>
        <w:pict>
          <v:shape id="_x0000_i1059" o:spt="75" type="#_x0000_t75" style="height:186.3pt;width:415.6pt;" fillcolor="#FFFFFF" filled="f" o:preferrelative="t" stroked="f" coordsize="21600,21600">
            <v:path/>
            <v:fill on="f" color2="#FFFFFF" focussize="0,0"/>
            <v:stroke on="f"/>
            <v:imagedata r:id="rId53"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pPr>
      <w:r>
        <w:rPr>
          <w:rFonts w:hint="eastAsia"/>
        </w:rPr>
        <w:t>删除选中记录：删除读取数据列表中选中的标签数据。</w:t>
      </w:r>
    </w:p>
    <w:p>
      <w:pPr>
        <w:autoSpaceDE w:val="0"/>
        <w:autoSpaceDN w:val="0"/>
        <w:adjustRightInd w:val="0"/>
        <w:spacing w:before="120" w:beforeLines="50" w:after="120" w:afterLines="50" w:line="360" w:lineRule="auto"/>
        <w:ind w:firstLine="420" w:firstLineChars="200"/>
      </w:pPr>
      <w:r>
        <w:rPr>
          <w:rFonts w:hint="eastAsia"/>
        </w:rPr>
        <w:t>清空数据列表：清空读取数据列表的标签数据。</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60" o:spt="75" type="#_x0000_t75" style="height:192.75pt;width:332.25pt;" fillcolor="#FFFFFF" filled="f" o:preferrelative="t" stroked="f" coordsize="21600,21600">
            <v:path/>
            <v:fill on="f" color2="#FFFFFF" focussize="0,0"/>
            <v:stroke on="f"/>
            <v:imagedata r:id="rId54"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pPr>
      <w:r>
        <w:rPr>
          <w:rFonts w:hint="eastAsia"/>
        </w:rPr>
        <w:t>保存到TXT文件：点击保存到Excel文件：可以保存为后缀为.csv和.xls格式的Excel文件。</w:t>
      </w:r>
    </w:p>
    <w:p>
      <w:pPr>
        <w:autoSpaceDE w:val="0"/>
        <w:autoSpaceDN w:val="0"/>
        <w:adjustRightInd w:val="0"/>
        <w:spacing w:before="120" w:beforeLines="50" w:after="120" w:afterLines="50" w:line="360" w:lineRule="auto"/>
        <w:ind w:firstLine="420" w:firstLineChars="200"/>
        <w:jc w:val="center"/>
        <w:sectPr>
          <w:headerReference r:id="rId16" w:type="first"/>
          <w:headerReference r:id="rId15" w:type="default"/>
          <w:pgSz w:w="11906" w:h="16838"/>
          <w:pgMar w:top="1440" w:right="1797" w:bottom="1440" w:left="1797" w:header="851" w:footer="992" w:gutter="0"/>
          <w:cols w:space="425" w:num="1"/>
          <w:titlePg/>
          <w:docGrid w:linePitch="312" w:charSpace="0"/>
        </w:sectPr>
      </w:pPr>
      <w:r>
        <w:rPr>
          <w:rFonts w:ascii="Verdana" w:hAnsi="Verdana" w:eastAsia="宋体" w:cs="Times New Roman"/>
          <w:kern w:val="2"/>
          <w:sz w:val="21"/>
          <w:szCs w:val="21"/>
          <w:lang w:val="en-US" w:eastAsia="zh-CN" w:bidi="ar-SA"/>
        </w:rPr>
        <w:pict>
          <v:shape id="_x0000_i1061" o:spt="75" type="#_x0000_t75" style="height:199.5pt;width:330.75pt;" fillcolor="#FFFFFF" filled="f" o:preferrelative="t" stroked="f" coordsize="21600,21600">
            <v:path/>
            <v:fill on="f" color2="#FFFFFF" focussize="0,0"/>
            <v:stroke on="f"/>
            <v:imagedata r:id="rId55"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jc w:val="center"/>
      </w:pPr>
    </w:p>
    <w:p>
      <w:pPr>
        <w:pStyle w:val="3"/>
        <w:widowControl/>
        <w:numPr>
          <w:ilvl w:val="0"/>
          <w:numId w:val="1"/>
        </w:numPr>
        <w:tabs>
          <w:tab w:val="left" w:pos="630"/>
          <w:tab w:val="clear" w:pos="880"/>
        </w:tabs>
        <w:autoSpaceDE w:val="0"/>
        <w:autoSpaceDN w:val="0"/>
        <w:spacing w:before="120" w:beforeLines="50" w:after="120" w:afterLines="50" w:line="360" w:lineRule="auto"/>
        <w:ind w:left="0" w:firstLine="883" w:firstLineChars="200"/>
        <w:jc w:val="both"/>
        <w:rPr>
          <w:rFonts w:ascii="Verdana" w:hAnsi="Arial" w:eastAsia="黑体"/>
          <w:bCs w:val="0"/>
          <w:kern w:val="0"/>
          <w:sz w:val="44"/>
        </w:rPr>
      </w:pPr>
      <w:bookmarkStart w:id="85" w:name="_Toc384310212"/>
      <w:bookmarkStart w:id="86" w:name="_Toc384305753"/>
      <w:r>
        <w:rPr>
          <w:rFonts w:hint="eastAsia" w:ascii="Verdana" w:hAnsi="Arial" w:eastAsia="黑体"/>
          <w:bCs w:val="0"/>
          <w:kern w:val="0"/>
          <w:sz w:val="44"/>
        </w:rPr>
        <w:t>写ISO18000-6B类型电子标签</w:t>
      </w:r>
      <w:bookmarkEnd w:id="85"/>
      <w:bookmarkEnd w:id="86"/>
    </w:p>
    <w:p>
      <w:pPr>
        <w:pStyle w:val="4"/>
        <w:widowControl/>
        <w:numPr>
          <w:ilvl w:val="1"/>
          <w:numId w:val="1"/>
        </w:numPr>
        <w:tabs>
          <w:tab w:val="left" w:pos="774"/>
          <w:tab w:val="clear" w:pos="1534"/>
        </w:tabs>
        <w:autoSpaceDE w:val="0"/>
        <w:autoSpaceDN w:val="0"/>
        <w:spacing w:before="120" w:beforeLines="50" w:after="120" w:afterLines="50" w:line="360" w:lineRule="auto"/>
        <w:ind w:left="0" w:firstLine="640" w:firstLineChars="200"/>
        <w:rPr>
          <w:rFonts w:ascii="Verdana"/>
          <w:b w:val="0"/>
          <w:bCs w:val="0"/>
          <w:kern w:val="0"/>
        </w:rPr>
      </w:pPr>
      <w:bookmarkStart w:id="87" w:name="_Toc384305754"/>
      <w:bookmarkStart w:id="88" w:name="_Toc384310213"/>
      <w:r>
        <w:rPr>
          <w:rFonts w:hint="eastAsia" w:ascii="Verdana"/>
          <w:b w:val="0"/>
          <w:bCs w:val="0"/>
          <w:kern w:val="0"/>
        </w:rPr>
        <w:t>读写程序</w:t>
      </w:r>
      <w:bookmarkEnd w:id="87"/>
      <w:bookmarkEnd w:id="88"/>
    </w:p>
    <w:p>
      <w:pPr>
        <w:autoSpaceDE w:val="0"/>
        <w:autoSpaceDN w:val="0"/>
        <w:adjustRightInd w:val="0"/>
        <w:spacing w:before="120" w:beforeLines="50" w:after="120" w:afterLines="50" w:line="360" w:lineRule="auto"/>
        <w:ind w:firstLine="420" w:firstLineChars="200"/>
        <w:jc w:val="left"/>
      </w:pPr>
      <w:r>
        <w:rPr>
          <w:rFonts w:hint="eastAsia"/>
        </w:rPr>
        <w:t>如果要用</w:t>
      </w:r>
      <w:r>
        <w:rPr>
          <w:rFonts w:hint="eastAsia"/>
          <w:lang w:eastAsia="zh-CN"/>
        </w:rPr>
        <w:t>VD-67S</w:t>
      </w:r>
      <w:r>
        <w:rPr>
          <w:rFonts w:hint="eastAsia"/>
        </w:rPr>
        <w:t>发卡机写ISO18000-6B标签，则可按下述方式操作。下面先介绍写符合ISO18000-6B标准标签的操作方法。</w:t>
      </w:r>
    </w:p>
    <w:p>
      <w:pPr>
        <w:pStyle w:val="63"/>
        <w:spacing w:before="120" w:beforeLines="50" w:after="120" w:afterLines="50" w:line="360" w:lineRule="auto"/>
        <w:ind w:firstLine="420" w:firstLineChars="200"/>
        <w:jc w:val="center"/>
      </w:pPr>
      <w:r>
        <w:rPr>
          <w:rFonts w:ascii="Times New Roman" w:hAnsi="Times New Roman" w:eastAsia="宋体" w:cs="Times New Roman"/>
          <w:kern w:val="2"/>
          <w:sz w:val="21"/>
          <w:szCs w:val="24"/>
          <w:lang w:val="en-US" w:eastAsia="zh-CN" w:bidi="ar-SA"/>
        </w:rPr>
        <w:pict>
          <v:shape id="_x0000_i1062" o:spt="75" type="#_x0000_t75" style="height:264.6pt;width:415.6pt;" fillcolor="#FFFFFF" filled="f" o:preferrelative="t" stroked="f" coordsize="21600,21600">
            <v:path/>
            <v:fill on="f" color2="#FFFFFF" focussize="0,0"/>
            <v:stroke on="f"/>
            <v:imagedata r:id="rId56" gain="65536f" blacklevel="0f" gamma="0" o:title=""/>
            <o:lock v:ext="edit" position="f" selection="f" grouping="f" rotation="f" cropping="f" text="f" aspectratio="t"/>
            <w10:wrap type="none"/>
            <w10:anchorlock/>
          </v:shape>
        </w:pict>
      </w:r>
      <w:r>
        <w:rPr>
          <w:rFonts w:hint="eastAsia"/>
        </w:rPr>
        <w:t xml:space="preserve"> </w:t>
      </w:r>
    </w:p>
    <w:p>
      <w:pPr>
        <w:pStyle w:val="4"/>
        <w:widowControl/>
        <w:numPr>
          <w:ilvl w:val="1"/>
          <w:numId w:val="1"/>
        </w:numPr>
        <w:tabs>
          <w:tab w:val="left" w:pos="774"/>
          <w:tab w:val="clear" w:pos="1534"/>
        </w:tabs>
        <w:autoSpaceDE w:val="0"/>
        <w:autoSpaceDN w:val="0"/>
        <w:spacing w:before="120" w:beforeLines="50" w:after="120" w:afterLines="50" w:line="360" w:lineRule="auto"/>
        <w:ind w:left="0" w:firstLine="640" w:firstLineChars="200"/>
        <w:rPr>
          <w:rFonts w:ascii="Verdana"/>
          <w:b w:val="0"/>
          <w:bCs w:val="0"/>
          <w:kern w:val="0"/>
        </w:rPr>
      </w:pPr>
      <w:bookmarkStart w:id="89" w:name="_Toc384310214"/>
      <w:bookmarkStart w:id="90" w:name="_Toc384305755"/>
      <w:r>
        <w:rPr>
          <w:rFonts w:hint="eastAsia" w:ascii="Verdana"/>
          <w:b w:val="0"/>
          <w:bCs w:val="0"/>
          <w:kern w:val="0"/>
        </w:rPr>
        <w:t>生成待写入标签数据</w:t>
      </w:r>
      <w:bookmarkEnd w:id="89"/>
      <w:bookmarkEnd w:id="90"/>
    </w:p>
    <w:p>
      <w:pPr>
        <w:autoSpaceDE w:val="0"/>
        <w:autoSpaceDN w:val="0"/>
        <w:adjustRightInd w:val="0"/>
        <w:spacing w:before="120" w:beforeLines="50" w:after="120" w:afterLines="50" w:line="360" w:lineRule="auto"/>
        <w:ind w:firstLine="420" w:firstLineChars="200"/>
        <w:jc w:val="left"/>
      </w:pPr>
      <w:r>
        <w:rPr>
          <w:rFonts w:hint="eastAsia"/>
        </w:rPr>
        <w:t>编码规则设置:</w:t>
      </w:r>
    </w:p>
    <w:p>
      <w:pPr>
        <w:autoSpaceDE w:val="0"/>
        <w:autoSpaceDN w:val="0"/>
        <w:adjustRightInd w:val="0"/>
        <w:spacing w:before="120" w:beforeLines="50" w:after="120" w:afterLines="50" w:line="360" w:lineRule="auto"/>
        <w:ind w:firstLine="420" w:firstLineChars="200"/>
        <w:jc w:val="left"/>
      </w:pPr>
      <w:r>
        <w:rPr>
          <w:rFonts w:hint="eastAsia"/>
        </w:rPr>
        <w:t>数据位数（word）:数据位数长度0~8word，用户可以根据待写入的数据长度设置。</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63" o:spt="75" type="#_x0000_t75" style="height:171pt;width:264.75pt;" fillcolor="#FFFFFF" filled="f" o:preferrelative="t" stroked="f" coordsize="21600,21600">
            <v:path/>
            <v:fill on="f" color2="#FFFFFF" focussize="0,0"/>
            <v:stroke on="f"/>
            <v:imagedata r:id="rId57" gain="65536f" blacklevel="0f" gamma="0" o:title=""/>
            <o:lock v:ext="edit" position="f" selection="f" grouping="f" rotation="f" cropping="f" text="f" aspectratio="t"/>
            <w10:wrap type="none"/>
            <w10:anchorlock/>
          </v:shape>
        </w:pict>
      </w:r>
    </w:p>
    <w:p>
      <w:pPr>
        <w:spacing w:before="120" w:beforeLines="50" w:after="120" w:afterLines="50" w:line="360" w:lineRule="auto"/>
        <w:ind w:firstLine="420" w:firstLineChars="200"/>
        <w:jc w:val="left"/>
      </w:pPr>
      <w:r>
        <w:rPr>
          <w:rFonts w:hint="eastAsia"/>
        </w:rPr>
        <w:t>数据区：ISO18000-6B可以写用户区</w:t>
      </w:r>
    </w:p>
    <w:tbl>
      <w:tblPr>
        <w:tblStyle w:val="87"/>
        <w:tblW w:w="6305" w:type="dxa"/>
        <w:jc w:val="center"/>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Layout w:type="fixed"/>
        <w:tblCellMar>
          <w:top w:w="0" w:type="dxa"/>
          <w:left w:w="108" w:type="dxa"/>
          <w:bottom w:w="0" w:type="dxa"/>
          <w:right w:w="108" w:type="dxa"/>
        </w:tblCellMar>
      </w:tblPr>
      <w:tblGrid>
        <w:gridCol w:w="2219"/>
        <w:gridCol w:w="2043"/>
        <w:gridCol w:w="2043"/>
      </w:tblGrid>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tblHeader/>
          <w:jc w:val="center"/>
        </w:trPr>
        <w:tc>
          <w:tcPr>
            <w:tcW w:w="2219" w:type="dxa"/>
            <w:tcBorders>
              <w:top w:val="single" w:color="auto" w:sz="12" w:space="0"/>
              <w:bottom w:val="dotted" w:color="auto" w:sz="4" w:space="0"/>
            </w:tcBorders>
            <w:shd w:val="clear" w:color="auto" w:fill="E0E0E0"/>
            <w:vAlign w:val="center"/>
          </w:tcPr>
          <w:p>
            <w:pPr>
              <w:pStyle w:val="70"/>
              <w:spacing w:after="0"/>
              <w:ind w:left="0" w:leftChars="0"/>
              <w:jc w:val="center"/>
              <w:rPr>
                <w:color w:val="000000"/>
                <w:sz w:val="21"/>
                <w:szCs w:val="21"/>
              </w:rPr>
            </w:pPr>
            <w:r>
              <w:rPr>
                <w:rFonts w:hint="eastAsia"/>
                <w:color w:val="000000"/>
                <w:sz w:val="21"/>
                <w:szCs w:val="21"/>
              </w:rPr>
              <w:t>数据区</w:t>
            </w:r>
          </w:p>
        </w:tc>
        <w:tc>
          <w:tcPr>
            <w:tcW w:w="2043" w:type="dxa"/>
            <w:tcBorders>
              <w:top w:val="single" w:color="auto" w:sz="12" w:space="0"/>
              <w:bottom w:val="dotted" w:color="auto" w:sz="4" w:space="0"/>
            </w:tcBorders>
            <w:shd w:val="clear" w:color="auto" w:fill="E0E0E0"/>
            <w:vAlign w:val="center"/>
          </w:tcPr>
          <w:p>
            <w:pPr>
              <w:pStyle w:val="70"/>
              <w:spacing w:after="0"/>
              <w:ind w:left="0" w:leftChars="0"/>
              <w:jc w:val="center"/>
              <w:rPr>
                <w:color w:val="000000"/>
                <w:sz w:val="21"/>
                <w:szCs w:val="21"/>
              </w:rPr>
            </w:pPr>
            <w:r>
              <w:rPr>
                <w:rFonts w:hint="eastAsia"/>
                <w:color w:val="000000"/>
                <w:sz w:val="21"/>
                <w:szCs w:val="21"/>
              </w:rPr>
              <w:t>开始地址范围</w:t>
            </w:r>
          </w:p>
        </w:tc>
        <w:tc>
          <w:tcPr>
            <w:tcW w:w="2043" w:type="dxa"/>
            <w:tcBorders>
              <w:top w:val="single" w:color="auto" w:sz="12" w:space="0"/>
              <w:bottom w:val="dotted" w:color="auto" w:sz="4" w:space="0"/>
            </w:tcBorders>
            <w:shd w:val="clear" w:color="auto" w:fill="E0E0E0"/>
            <w:vAlign w:val="center"/>
          </w:tcPr>
          <w:p>
            <w:pPr>
              <w:pStyle w:val="70"/>
              <w:spacing w:after="0"/>
              <w:ind w:left="0" w:leftChars="0"/>
              <w:jc w:val="center"/>
              <w:rPr>
                <w:color w:val="000000"/>
                <w:sz w:val="21"/>
                <w:szCs w:val="21"/>
              </w:rPr>
            </w:pPr>
            <w:r>
              <w:rPr>
                <w:rFonts w:hint="eastAsia"/>
                <w:color w:val="000000"/>
                <w:sz w:val="21"/>
                <w:szCs w:val="21"/>
              </w:rPr>
              <w:t>数据长度（word）</w:t>
            </w:r>
          </w:p>
        </w:tc>
      </w:tr>
      <w:tr>
        <w:tblPrEx>
          <w:tblBorders>
            <w:top w:val="single" w:color="auto" w:sz="12" w:space="0"/>
            <w:left w:val="single" w:color="auto" w:sz="12" w:space="0"/>
            <w:bottom w:val="single" w:color="auto" w:sz="12" w:space="0"/>
            <w:right w:val="single" w:color="auto" w:sz="12" w:space="0"/>
            <w:insideH w:val="dotted" w:color="auto" w:sz="4" w:space="0"/>
            <w:insideV w:val="dotted" w:color="auto" w:sz="4" w:space="0"/>
          </w:tblBorders>
          <w:tblCellMar>
            <w:top w:w="0" w:type="dxa"/>
            <w:left w:w="108" w:type="dxa"/>
            <w:bottom w:w="0" w:type="dxa"/>
            <w:right w:w="108" w:type="dxa"/>
          </w:tblCellMar>
        </w:tblPrEx>
        <w:trPr>
          <w:jc w:val="center"/>
        </w:trPr>
        <w:tc>
          <w:tcPr>
            <w:tcW w:w="2219" w:type="dxa"/>
            <w:vAlign w:val="center"/>
          </w:tcPr>
          <w:p>
            <w:pPr>
              <w:pStyle w:val="70"/>
              <w:spacing w:after="0"/>
              <w:ind w:left="0" w:leftChars="0"/>
              <w:jc w:val="center"/>
              <w:rPr>
                <w:color w:val="000000"/>
                <w:sz w:val="21"/>
                <w:szCs w:val="21"/>
              </w:rPr>
            </w:pPr>
            <w:r>
              <w:rPr>
                <w:rFonts w:hint="eastAsia"/>
                <w:color w:val="000000"/>
                <w:sz w:val="21"/>
                <w:szCs w:val="21"/>
              </w:rPr>
              <w:t>USER</w:t>
            </w:r>
          </w:p>
        </w:tc>
        <w:tc>
          <w:tcPr>
            <w:tcW w:w="2043" w:type="dxa"/>
            <w:vAlign w:val="center"/>
          </w:tcPr>
          <w:p>
            <w:pPr>
              <w:pStyle w:val="70"/>
              <w:spacing w:after="0"/>
              <w:ind w:left="0" w:leftChars="0"/>
              <w:jc w:val="center"/>
              <w:rPr>
                <w:color w:val="000000"/>
                <w:sz w:val="21"/>
                <w:szCs w:val="21"/>
              </w:rPr>
            </w:pPr>
            <w:r>
              <w:rPr>
                <w:rFonts w:hint="eastAsia"/>
                <w:color w:val="000000"/>
                <w:sz w:val="21"/>
                <w:szCs w:val="21"/>
              </w:rPr>
              <w:t>8-223</w:t>
            </w:r>
          </w:p>
        </w:tc>
        <w:tc>
          <w:tcPr>
            <w:tcW w:w="2043" w:type="dxa"/>
            <w:vAlign w:val="center"/>
          </w:tcPr>
          <w:p>
            <w:pPr>
              <w:pStyle w:val="70"/>
              <w:spacing w:after="0"/>
              <w:ind w:left="0" w:leftChars="0"/>
              <w:jc w:val="center"/>
              <w:rPr>
                <w:color w:val="000000"/>
                <w:sz w:val="21"/>
                <w:szCs w:val="21"/>
              </w:rPr>
            </w:pPr>
            <w:r>
              <w:rPr>
                <w:rFonts w:hint="eastAsia"/>
                <w:color w:val="000000"/>
                <w:sz w:val="21"/>
                <w:szCs w:val="21"/>
              </w:rPr>
              <w:t>1~4</w:t>
            </w:r>
          </w:p>
        </w:tc>
      </w:tr>
    </w:tbl>
    <w:p>
      <w:pPr>
        <w:spacing w:before="120" w:beforeLines="50" w:after="120" w:afterLines="50" w:line="360" w:lineRule="auto"/>
        <w:ind w:firstLine="420" w:firstLineChars="200"/>
        <w:jc w:val="left"/>
      </w:pPr>
      <w:r>
        <w:rPr>
          <w:rFonts w:hint="eastAsia"/>
        </w:rPr>
        <w:t>前缀（十六进制）：生成待写入的数据的前缀，以字为单位。</w:t>
      </w:r>
    </w:p>
    <w:p>
      <w:pPr>
        <w:spacing w:before="120" w:beforeLines="50" w:after="120" w:afterLines="50" w:line="360" w:lineRule="auto"/>
        <w:ind w:firstLine="420" w:firstLineChars="200"/>
        <w:jc w:val="left"/>
      </w:pPr>
      <w:r>
        <w:rPr>
          <w:rFonts w:hint="eastAsia"/>
        </w:rPr>
        <w:t>起始序号（十六进制）：生成待写入的数据的起始序号，以字为单位。</w:t>
      </w:r>
    </w:p>
    <w:p>
      <w:pPr>
        <w:spacing w:before="120" w:beforeLines="50" w:after="120" w:afterLines="50" w:line="360" w:lineRule="auto"/>
        <w:ind w:firstLine="420" w:firstLineChars="200"/>
        <w:jc w:val="left"/>
      </w:pPr>
      <w:r>
        <w:rPr>
          <w:rFonts w:hint="eastAsia"/>
        </w:rPr>
        <w:t>后缀（十六进制）：生成待写入的数据的后缀，以字为单位。</w:t>
      </w:r>
    </w:p>
    <w:p>
      <w:pPr>
        <w:spacing w:before="120" w:beforeLines="50" w:after="120" w:afterLines="50" w:line="360" w:lineRule="auto"/>
        <w:ind w:firstLine="420" w:firstLineChars="200"/>
        <w:jc w:val="left"/>
      </w:pPr>
      <w:r>
        <w:rPr>
          <w:rFonts w:hint="eastAsia"/>
        </w:rPr>
        <w:t>累计步长：每次递加的数值。</w:t>
      </w:r>
    </w:p>
    <w:p>
      <w:pPr>
        <w:spacing w:before="120" w:beforeLines="50" w:after="120" w:afterLines="50" w:line="360" w:lineRule="auto"/>
        <w:ind w:firstLine="420" w:firstLineChars="200"/>
        <w:jc w:val="left"/>
      </w:pPr>
      <w:r>
        <w:rPr>
          <w:rFonts w:hint="eastAsia"/>
        </w:rPr>
        <w:t>生成数量：生成待写入的数据的数量。</w:t>
      </w:r>
    </w:p>
    <w:p>
      <w:pPr>
        <w:spacing w:before="120" w:beforeLines="50" w:after="120" w:afterLines="50" w:line="360" w:lineRule="auto"/>
        <w:ind w:firstLine="420" w:firstLineChars="200"/>
        <w:jc w:val="left"/>
      </w:pPr>
      <w:r>
        <w:rPr>
          <w:rFonts w:hint="eastAsia"/>
        </w:rPr>
        <w:t>导入数据生成规则：</w:t>
      </w:r>
    </w:p>
    <w:p>
      <w:pPr>
        <w:autoSpaceDE w:val="0"/>
        <w:autoSpaceDN w:val="0"/>
        <w:adjustRightInd w:val="0"/>
        <w:spacing w:before="120" w:beforeLines="50" w:after="120" w:afterLines="50" w:line="360" w:lineRule="auto"/>
        <w:ind w:firstLine="420" w:firstLineChars="200"/>
        <w:jc w:val="left"/>
      </w:pPr>
      <w:r>
        <w:rPr>
          <w:rFonts w:hint="eastAsia"/>
        </w:rPr>
        <w:t>如下图所示，设置好编码规则，点击『按规则生产数据』，会在右边的『待写入数据列表』中显示生成的数据。</w:t>
      </w:r>
    </w:p>
    <w:p>
      <w:pPr>
        <w:spacing w:before="120" w:beforeLines="50" w:after="120" w:afterLines="50" w:line="360" w:lineRule="auto"/>
        <w:ind w:firstLine="420" w:firstLineChars="200"/>
        <w:jc w:val="center"/>
        <w:rPr>
          <w:rFonts w:hAnsi="Arial" w:eastAsia="黑体"/>
          <w:kern w:val="0"/>
          <w:sz w:val="32"/>
          <w:szCs w:val="32"/>
        </w:rPr>
      </w:pPr>
      <w:r>
        <w:rPr>
          <w:rFonts w:ascii="Verdana" w:hAnsi="Verdana" w:eastAsia="宋体" w:cs="Times New Roman"/>
          <w:kern w:val="2"/>
          <w:sz w:val="21"/>
          <w:szCs w:val="21"/>
          <w:lang w:val="en-US" w:eastAsia="zh-CN" w:bidi="ar-SA"/>
        </w:rPr>
        <w:pict>
          <v:shape id="_x0000_i1064" o:spt="75" type="#_x0000_t75" style="height:150.15pt;width:415.6pt;" fillcolor="#FFFFFF" filled="f" o:preferrelative="t" stroked="f" coordsize="21600,21600">
            <v:path/>
            <v:fill on="f" color2="#FFFFFF" focussize="0,0"/>
            <v:stroke on="f"/>
            <v:imagedata r:id="rId58" gain="65536f" blacklevel="0f" gamma="0" o:title=""/>
            <o:lock v:ext="edit" position="f" selection="f" grouping="f" rotation="f" cropping="f" text="f" aspectratio="t"/>
            <w10:wrap type="none"/>
            <w10:anchorlock/>
          </v:shape>
        </w:pict>
      </w:r>
    </w:p>
    <w:p>
      <w:pPr>
        <w:pStyle w:val="4"/>
        <w:widowControl/>
        <w:numPr>
          <w:ilvl w:val="1"/>
          <w:numId w:val="1"/>
        </w:numPr>
        <w:tabs>
          <w:tab w:val="left" w:pos="774"/>
          <w:tab w:val="clear" w:pos="1534"/>
        </w:tabs>
        <w:autoSpaceDE w:val="0"/>
        <w:autoSpaceDN w:val="0"/>
        <w:spacing w:before="120" w:beforeLines="50" w:after="120" w:afterLines="50" w:line="360" w:lineRule="auto"/>
        <w:ind w:left="0" w:firstLine="640" w:firstLineChars="200"/>
        <w:rPr>
          <w:rFonts w:ascii="Verdana"/>
          <w:b w:val="0"/>
          <w:bCs w:val="0"/>
          <w:kern w:val="0"/>
        </w:rPr>
      </w:pPr>
      <w:bookmarkStart w:id="91" w:name="_Toc384310215"/>
      <w:r>
        <w:rPr>
          <w:rFonts w:hint="eastAsia" w:ascii="Verdana"/>
          <w:b w:val="0"/>
          <w:bCs w:val="0"/>
          <w:kern w:val="0"/>
        </w:rPr>
        <w:t>写卡操作</w:t>
      </w:r>
      <w:bookmarkEnd w:id="91"/>
    </w:p>
    <w:p>
      <w:pPr>
        <w:jc w:val="center"/>
        <w:rPr>
          <w:rFonts w:ascii="Arial Black" w:hAnsi="Arial Black" w:eastAsia="黑体"/>
          <w:b/>
          <w:bCs/>
          <w:spacing w:val="40"/>
          <w:kern w:val="0"/>
          <w:position w:val="1"/>
          <w:sz w:val="32"/>
          <w:szCs w:val="32"/>
        </w:rPr>
      </w:pPr>
      <w:bookmarkStart w:id="92" w:name="_Toc384305756"/>
      <w:r>
        <w:rPr>
          <w:rFonts w:ascii="Verdana" w:hAnsi="Verdana" w:eastAsia="宋体" w:cs="Times New Roman"/>
          <w:kern w:val="2"/>
          <w:sz w:val="21"/>
          <w:szCs w:val="21"/>
          <w:lang w:val="en-US" w:eastAsia="zh-CN" w:bidi="ar-SA"/>
        </w:rPr>
        <w:pict>
          <v:shape id="_x0000_i1065" o:spt="75" type="#_x0000_t75" style="height:61.6pt;width:415.6pt;" fillcolor="#FFFFFF" filled="f" o:preferrelative="t" stroked="f" coordsize="21600,21600">
            <v:path/>
            <v:fill on="f" color2="#FFFFFF" focussize="0,0"/>
            <v:stroke on="f"/>
            <v:imagedata r:id="rId59" gain="65536f" blacklevel="0f" gamma="0" o:title=""/>
            <o:lock v:ext="edit" position="f" selection="f" grouping="f" rotation="f" cropping="f" text="f" aspectratio="t"/>
            <w10:wrap type="none"/>
            <w10:anchorlock/>
          </v:shape>
        </w:pict>
      </w:r>
      <w:bookmarkEnd w:id="92"/>
    </w:p>
    <w:p>
      <w:pPr>
        <w:pStyle w:val="5"/>
        <w:rPr>
          <w:bCs/>
        </w:rPr>
      </w:pPr>
      <w:bookmarkStart w:id="93" w:name="_Toc384305757"/>
      <w:bookmarkStart w:id="94" w:name="_Toc384310216"/>
      <w:r>
        <w:rPr>
          <w:rFonts w:hint="eastAsia"/>
        </w:rPr>
        <w:t>导入数据</w:t>
      </w:r>
      <w:bookmarkEnd w:id="93"/>
      <w:bookmarkEnd w:id="94"/>
    </w:p>
    <w:p>
      <w:pPr>
        <w:autoSpaceDE w:val="0"/>
        <w:autoSpaceDN w:val="0"/>
        <w:adjustRightInd w:val="0"/>
        <w:spacing w:before="120" w:beforeLines="50" w:after="120" w:afterLines="50" w:line="360" w:lineRule="auto"/>
        <w:ind w:firstLine="420" w:firstLineChars="200"/>
        <w:jc w:val="left"/>
      </w:pPr>
      <w:r>
        <w:rPr>
          <w:rFonts w:hint="eastAsia"/>
        </w:rPr>
        <w:t>点击导入数据，会弹出以下窗口：</w:t>
      </w:r>
    </w:p>
    <w:p>
      <w:pPr>
        <w:jc w:val="center"/>
      </w:pPr>
      <w:r>
        <w:rPr>
          <w:rFonts w:ascii="Verdana" w:hAnsi="Verdana" w:eastAsia="宋体" w:cs="Times New Roman"/>
          <w:kern w:val="2"/>
          <w:sz w:val="21"/>
          <w:szCs w:val="21"/>
          <w:lang w:val="en-US" w:eastAsia="zh-CN" w:bidi="ar-SA"/>
        </w:rPr>
        <w:pict>
          <v:shape id="_x0000_i1066" o:spt="75" type="#_x0000_t75" style="height:204.75pt;width:332.25pt;" fillcolor="#FFFFFF" filled="f" o:preferrelative="t" stroked="f" coordsize="21600,21600">
            <v:path/>
            <v:fill on="f" color2="#FFFFFF" focussize="0,0"/>
            <v:stroke on="f"/>
            <v:imagedata r:id="rId40"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jc w:val="left"/>
      </w:pPr>
      <w:r>
        <w:rPr>
          <w:rFonts w:hint="eastAsia"/>
        </w:rPr>
        <w:t>选择要导入的数据，点击打开。数据就被到导入到待写入数据列表。</w:t>
      </w:r>
    </w:p>
    <w:p>
      <w:pPr>
        <w:jc w:val="center"/>
      </w:pPr>
      <w:r>
        <w:rPr>
          <w:rFonts w:ascii="Verdana" w:hAnsi="Verdana" w:eastAsia="宋体" w:cs="Times New Roman"/>
          <w:kern w:val="2"/>
          <w:sz w:val="21"/>
          <w:szCs w:val="21"/>
          <w:lang w:val="en-US" w:eastAsia="zh-CN" w:bidi="ar-SA"/>
        </w:rPr>
        <w:pict>
          <v:shape id="_x0000_i1067" o:spt="75" type="#_x0000_t75" style="height:165.5pt;width:415.6pt;" fillcolor="#FFFFFF" filled="f" o:preferrelative="t" stroked="f" coordsize="21600,21600">
            <v:path/>
            <v:fill on="f" color2="#FFFFFF" focussize="0,0"/>
            <v:stroke on="f"/>
            <v:imagedata r:id="rId41"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jc w:val="left"/>
      </w:pPr>
      <w:r>
        <w:rPr>
          <w:rFonts w:hint="eastAsia"/>
        </w:rPr>
        <w:t>说明：1.导入用户区，那么csv数据格式如下：</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68" o:spt="75" type="#_x0000_t75" style="height:123pt;width:216.75pt;" fillcolor="#FFFFFF" filled="f" o:preferrelative="t" stroked="f" coordsize="21600,21600">
            <v:path/>
            <v:fill on="f" color2="#FFFFFF" focussize="0,0"/>
            <v:stroke on="f"/>
            <v:imagedata r:id="rId60" gain="65536f" blacklevel="0f" gamma="0" o:title=""/>
            <o:lock v:ext="edit" position="f" selection="f" grouping="f" rotation="f" cropping="f" text="f" aspectratio="t"/>
            <w10:wrap type="none"/>
            <w10:anchorlock/>
          </v:shape>
        </w:pict>
      </w:r>
    </w:p>
    <w:p>
      <w:pPr>
        <w:pStyle w:val="99"/>
        <w:autoSpaceDE w:val="0"/>
        <w:autoSpaceDN w:val="0"/>
        <w:adjustRightInd w:val="0"/>
        <w:spacing w:before="120" w:beforeLines="50" w:after="120" w:afterLines="50" w:line="360" w:lineRule="auto"/>
        <w:ind w:firstLine="422"/>
        <w:jc w:val="left"/>
      </w:pPr>
      <w:r>
        <w:rPr>
          <w:rFonts w:hint="eastAsia"/>
          <w:b/>
        </w:rPr>
        <w:t>移除当前数据</w:t>
      </w:r>
      <w:r>
        <w:rPr>
          <w:rFonts w:hint="eastAsia"/>
        </w:rPr>
        <w:t>：在待写入数据列表中选中需要移除的数据，再点击移除当前数据。被选中的数据奖杯移到完成数据列表中。</w:t>
      </w:r>
    </w:p>
    <w:p>
      <w:pPr>
        <w:pStyle w:val="99"/>
        <w:autoSpaceDE w:val="0"/>
        <w:autoSpaceDN w:val="0"/>
        <w:adjustRightInd w:val="0"/>
        <w:spacing w:before="120" w:beforeLines="50" w:after="120" w:afterLines="50" w:line="360" w:lineRule="auto"/>
        <w:ind w:firstLine="422"/>
        <w:jc w:val="left"/>
      </w:pPr>
      <w:r>
        <w:rPr>
          <w:rFonts w:hint="eastAsia"/>
          <w:b/>
        </w:rPr>
        <w:t>清空写入数据</w:t>
      </w:r>
      <w:r>
        <w:rPr>
          <w:rFonts w:hint="eastAsia"/>
        </w:rPr>
        <w:t>：清空待写入数据列表</w:t>
      </w:r>
    </w:p>
    <w:p>
      <w:pPr>
        <w:pStyle w:val="5"/>
        <w:rPr>
          <w:bCs/>
        </w:rPr>
      </w:pPr>
      <w:bookmarkStart w:id="95" w:name="_Toc384305758"/>
      <w:bookmarkStart w:id="96" w:name="_Toc384310217"/>
      <w:r>
        <w:rPr>
          <w:rFonts w:hint="eastAsia"/>
        </w:rPr>
        <w:t>发卡</w:t>
      </w:r>
      <w:bookmarkEnd w:id="95"/>
      <w:bookmarkEnd w:id="96"/>
    </w:p>
    <w:p>
      <w:pPr>
        <w:autoSpaceDE w:val="0"/>
        <w:autoSpaceDN w:val="0"/>
        <w:adjustRightInd w:val="0"/>
        <w:spacing w:before="120" w:beforeLines="50" w:after="120" w:afterLines="50" w:line="360" w:lineRule="auto"/>
        <w:ind w:firstLine="420" w:firstLineChars="200"/>
        <w:jc w:val="left"/>
      </w:pPr>
      <w:bookmarkStart w:id="97" w:name="_Toc384305759"/>
      <w:r>
        <w:rPr>
          <w:rFonts w:hint="eastAsia"/>
        </w:rPr>
        <w:t>点击开始写卡，将卡放置于发卡机的发卡位置。</w:t>
      </w:r>
      <w:bookmarkEnd w:id="97"/>
    </w:p>
    <w:p>
      <w:pPr>
        <w:jc w:val="center"/>
        <w:rPr>
          <w:rFonts w:ascii="Arial Black" w:hAnsi="Arial Black" w:eastAsia="黑体"/>
          <w:b/>
          <w:bCs/>
          <w:spacing w:val="40"/>
          <w:kern w:val="0"/>
          <w:position w:val="1"/>
          <w:sz w:val="32"/>
          <w:szCs w:val="32"/>
        </w:rPr>
      </w:pPr>
      <w:bookmarkStart w:id="98" w:name="_Toc384305760"/>
      <w:r>
        <w:rPr>
          <w:rFonts w:ascii="Verdana" w:hAnsi="Verdana" w:eastAsia="宋体" w:cs="Times New Roman"/>
          <w:kern w:val="2"/>
          <w:sz w:val="21"/>
          <w:szCs w:val="21"/>
          <w:lang w:val="en-US" w:eastAsia="zh-CN" w:bidi="ar-SA"/>
        </w:rPr>
        <w:pict>
          <v:shape id="_x0000_i1069" o:spt="75" type="#_x0000_t75" style="height:144.75pt;width:267.75pt;" fillcolor="#FFFFFF" filled="f" o:preferrelative="t" stroked="f" coordsize="21600,21600">
            <v:path/>
            <v:fill on="f" color2="#FFFFFF" focussize="0,0"/>
            <v:stroke on="f"/>
            <v:imagedata r:id="rId45" gain="65536f" blacklevel="0f" gamma="0" o:title=""/>
            <o:lock v:ext="edit" position="f" selection="f" grouping="f" rotation="f" cropping="f" text="f" aspectratio="t"/>
            <w10:wrap type="none"/>
            <w10:anchorlock/>
          </v:shape>
        </w:pict>
      </w:r>
      <w:bookmarkEnd w:id="98"/>
    </w:p>
    <w:p>
      <w:pPr>
        <w:jc w:val="center"/>
        <w:rPr>
          <w:rFonts w:ascii="Arial Black" w:hAnsi="Arial Black" w:eastAsia="黑体"/>
          <w:b/>
          <w:bCs/>
          <w:spacing w:val="40"/>
          <w:kern w:val="0"/>
          <w:position w:val="1"/>
          <w:sz w:val="32"/>
          <w:szCs w:val="32"/>
        </w:rPr>
      </w:pPr>
      <w:bookmarkStart w:id="99" w:name="_Toc384305761"/>
      <w:r>
        <w:rPr>
          <w:rFonts w:ascii="Verdana" w:hAnsi="Verdana" w:eastAsia="宋体" w:cs="Times New Roman"/>
          <w:kern w:val="2"/>
          <w:sz w:val="21"/>
          <w:szCs w:val="21"/>
          <w:lang w:val="en-US" w:eastAsia="zh-CN" w:bidi="ar-SA"/>
        </w:rPr>
        <w:pict>
          <v:shape id="_x0000_i1070" o:spt="75" type="#_x0000_t75" style="height:146.25pt;width:267pt;" fillcolor="#FFFFFF" filled="f" o:preferrelative="t" stroked="f" coordsize="21600,21600">
            <v:path/>
            <v:fill on="f" color2="#FFFFFF" focussize="0,0"/>
            <v:stroke on="f"/>
            <v:imagedata r:id="rId46" gain="65536f" blacklevel="0f" gamma="0" o:title=""/>
            <o:lock v:ext="edit" position="f" selection="f" grouping="f" rotation="f" cropping="f" text="f" aspectratio="t"/>
            <w10:wrap type="none"/>
            <w10:anchorlock/>
          </v:shape>
        </w:pict>
      </w:r>
      <w:bookmarkEnd w:id="99"/>
    </w:p>
    <w:p>
      <w:pPr>
        <w:pStyle w:val="4"/>
        <w:widowControl/>
        <w:numPr>
          <w:ilvl w:val="1"/>
          <w:numId w:val="1"/>
        </w:numPr>
        <w:tabs>
          <w:tab w:val="left" w:pos="774"/>
          <w:tab w:val="clear" w:pos="1534"/>
        </w:tabs>
        <w:autoSpaceDE w:val="0"/>
        <w:autoSpaceDN w:val="0"/>
        <w:spacing w:before="120" w:beforeLines="50" w:after="120" w:afterLines="50" w:line="360" w:lineRule="auto"/>
        <w:ind w:left="0" w:firstLine="640" w:firstLineChars="200"/>
        <w:rPr>
          <w:rFonts w:ascii="Verdana"/>
          <w:b w:val="0"/>
          <w:bCs w:val="0"/>
          <w:kern w:val="0"/>
        </w:rPr>
      </w:pPr>
      <w:bookmarkStart w:id="100" w:name="_Toc384305762"/>
      <w:bookmarkStart w:id="101" w:name="_Toc384310218"/>
      <w:r>
        <w:rPr>
          <w:rFonts w:hint="eastAsia" w:ascii="Verdana"/>
          <w:b w:val="0"/>
          <w:bCs w:val="0"/>
          <w:kern w:val="0"/>
        </w:rPr>
        <w:t>完成数据列表</w:t>
      </w:r>
      <w:bookmarkEnd w:id="100"/>
      <w:bookmarkEnd w:id="101"/>
    </w:p>
    <w:p>
      <w:pPr>
        <w:autoSpaceDE w:val="0"/>
        <w:autoSpaceDN w:val="0"/>
        <w:adjustRightInd w:val="0"/>
        <w:spacing w:before="120" w:beforeLines="50" w:after="120" w:afterLines="50" w:line="360" w:lineRule="auto"/>
        <w:ind w:firstLine="420" w:firstLineChars="200"/>
        <w:jc w:val="left"/>
      </w:pPr>
      <w:bookmarkStart w:id="102" w:name="_Toc384305763"/>
      <w:r>
        <w:rPr>
          <w:rFonts w:hint="eastAsia"/>
        </w:rPr>
        <w:t>完成数据列表界面：发卡成功的数据或被移除的数据显示在此列表中。</w:t>
      </w:r>
      <w:bookmarkEnd w:id="102"/>
    </w:p>
    <w:p>
      <w:pPr>
        <w:jc w:val="center"/>
      </w:pPr>
      <w:bookmarkStart w:id="103" w:name="_Toc384305764"/>
      <w:r>
        <w:rPr>
          <w:rFonts w:ascii="Verdana" w:hAnsi="Verdana" w:eastAsia="宋体" w:cs="Times New Roman"/>
          <w:kern w:val="2"/>
          <w:sz w:val="21"/>
          <w:szCs w:val="21"/>
          <w:lang w:val="en-US" w:eastAsia="zh-CN" w:bidi="ar-SA"/>
        </w:rPr>
        <w:pict>
          <v:shape id="_x0000_i1071" o:spt="75" type="#_x0000_t75" style="height:105.75pt;width:240.7pt;" fillcolor="#FFFFFF" filled="f" o:preferrelative="t" stroked="f" coordsize="21600,21600">
            <v:path/>
            <v:fill on="f" color2="#FFFFFF" focussize="0,0"/>
            <v:stroke on="f"/>
            <v:imagedata r:id="rId61" gain="65536f" blacklevel="0f" gamma="0" o:title=""/>
            <o:lock v:ext="edit" position="f" selection="f" grouping="f" rotation="f" cropping="f" text="f" aspectratio="t"/>
            <w10:wrap type="none"/>
            <w10:anchorlock/>
          </v:shape>
        </w:pict>
      </w:r>
      <w:bookmarkEnd w:id="103"/>
    </w:p>
    <w:p>
      <w:pPr>
        <w:autoSpaceDE w:val="0"/>
        <w:autoSpaceDN w:val="0"/>
        <w:adjustRightInd w:val="0"/>
        <w:spacing w:before="120" w:beforeLines="50" w:after="120" w:afterLines="50" w:line="360" w:lineRule="auto"/>
        <w:ind w:firstLine="1043" w:firstLineChars="200"/>
        <w:jc w:val="left"/>
        <w:outlineLvl w:val="0"/>
        <w:rPr>
          <w:rFonts w:ascii="Arial Black" w:hAnsi="Arial Black" w:eastAsia="黑体"/>
          <w:b/>
          <w:bCs/>
          <w:spacing w:val="40"/>
          <w:kern w:val="0"/>
          <w:position w:val="1"/>
          <w:sz w:val="44"/>
          <w:szCs w:val="44"/>
        </w:rPr>
        <w:sectPr>
          <w:pgSz w:w="11906" w:h="16838"/>
          <w:pgMar w:top="1440" w:right="1797" w:bottom="1440" w:left="1797" w:header="851" w:footer="992" w:gutter="0"/>
          <w:cols w:space="425" w:num="1"/>
          <w:titlePg/>
          <w:docGrid w:linePitch="312" w:charSpace="0"/>
        </w:sectPr>
      </w:pPr>
    </w:p>
    <w:p>
      <w:pPr>
        <w:pStyle w:val="3"/>
        <w:widowControl/>
        <w:numPr>
          <w:ilvl w:val="0"/>
          <w:numId w:val="1"/>
        </w:numPr>
        <w:tabs>
          <w:tab w:val="left" w:pos="630"/>
          <w:tab w:val="clear" w:pos="880"/>
        </w:tabs>
        <w:autoSpaceDE w:val="0"/>
        <w:autoSpaceDN w:val="0"/>
        <w:spacing w:before="120" w:beforeLines="50" w:after="120" w:afterLines="50" w:line="360" w:lineRule="auto"/>
        <w:ind w:left="0" w:firstLine="883" w:firstLineChars="200"/>
        <w:jc w:val="both"/>
        <w:rPr>
          <w:rFonts w:ascii="Verdana" w:hAnsi="Arial" w:eastAsia="黑体"/>
          <w:bCs w:val="0"/>
          <w:kern w:val="0"/>
          <w:sz w:val="44"/>
        </w:rPr>
      </w:pPr>
      <w:bookmarkStart w:id="104" w:name="_Toc384305765"/>
      <w:bookmarkStart w:id="105" w:name="_Toc384310219"/>
      <w:r>
        <w:rPr>
          <w:rFonts w:hint="eastAsia" w:ascii="Verdana" w:hAnsi="Arial" w:eastAsia="黑体"/>
          <w:bCs w:val="0"/>
          <w:kern w:val="0"/>
          <w:sz w:val="44"/>
        </w:rPr>
        <w:t>读ISO18000-6B类型电子标签</w:t>
      </w:r>
      <w:bookmarkEnd w:id="104"/>
      <w:bookmarkEnd w:id="105"/>
    </w:p>
    <w:p>
      <w:pPr>
        <w:pStyle w:val="4"/>
        <w:widowControl/>
        <w:numPr>
          <w:ilvl w:val="1"/>
          <w:numId w:val="1"/>
        </w:numPr>
        <w:tabs>
          <w:tab w:val="left" w:pos="774"/>
          <w:tab w:val="clear" w:pos="1534"/>
        </w:tabs>
        <w:autoSpaceDE w:val="0"/>
        <w:autoSpaceDN w:val="0"/>
        <w:spacing w:before="120" w:beforeLines="50" w:after="120" w:afterLines="50" w:line="360" w:lineRule="auto"/>
        <w:ind w:left="0" w:firstLine="640" w:firstLineChars="200"/>
        <w:rPr>
          <w:rFonts w:ascii="Verdana"/>
          <w:b w:val="0"/>
          <w:bCs w:val="0"/>
          <w:kern w:val="0"/>
        </w:rPr>
      </w:pPr>
      <w:bookmarkStart w:id="106" w:name="_Toc384310220"/>
      <w:bookmarkStart w:id="107" w:name="_Toc384305766"/>
      <w:r>
        <w:rPr>
          <w:rFonts w:hint="eastAsia" w:ascii="Verdana"/>
          <w:b w:val="0"/>
          <w:bCs w:val="0"/>
          <w:kern w:val="0"/>
        </w:rPr>
        <w:t>程序界面</w:t>
      </w:r>
      <w:bookmarkEnd w:id="106"/>
      <w:bookmarkEnd w:id="107"/>
    </w:p>
    <w:p>
      <w:pPr>
        <w:jc w:val="center"/>
        <w:rPr>
          <w:rFonts w:ascii="Arial Black" w:hAnsi="Arial Black" w:eastAsia="黑体"/>
          <w:b/>
          <w:bCs/>
          <w:spacing w:val="40"/>
          <w:kern w:val="0"/>
          <w:position w:val="1"/>
          <w:sz w:val="32"/>
          <w:szCs w:val="32"/>
        </w:rPr>
      </w:pPr>
      <w:bookmarkStart w:id="108" w:name="_Toc384305767"/>
      <w:r>
        <w:rPr>
          <w:rFonts w:ascii="Verdana" w:hAnsi="Verdana" w:eastAsia="宋体" w:cs="Times New Roman"/>
          <w:kern w:val="2"/>
          <w:sz w:val="21"/>
          <w:szCs w:val="21"/>
          <w:lang w:val="en-US" w:eastAsia="zh-CN" w:bidi="ar-SA"/>
        </w:rPr>
        <w:pict>
          <v:shape id="_x0000_i1072" o:spt="75" type="#_x0000_t75" style="height:275.85pt;width:415.6pt;" fillcolor="#FFFFFF" filled="f" o:preferrelative="t" stroked="f" coordsize="21600,21600">
            <v:path/>
            <v:fill on="f" color2="#FFFFFF" focussize="0,0"/>
            <v:stroke on="f"/>
            <v:imagedata r:id="rId62" gain="65536f" blacklevel="0f" gamma="0" o:title=""/>
            <o:lock v:ext="edit" position="f" selection="f" grouping="f" rotation="f" cropping="f" text="f" aspectratio="t"/>
            <w10:wrap type="none"/>
            <w10:anchorlock/>
          </v:shape>
        </w:pict>
      </w:r>
      <w:bookmarkEnd w:id="108"/>
    </w:p>
    <w:p>
      <w:pPr>
        <w:pStyle w:val="93"/>
        <w:spacing w:before="120" w:beforeLines="50" w:after="120" w:afterLines="50" w:line="360" w:lineRule="auto"/>
        <w:ind w:firstLine="480" w:firstLineChars="200"/>
        <w:jc w:val="center"/>
      </w:pPr>
    </w:p>
    <w:p>
      <w:pPr>
        <w:pStyle w:val="4"/>
        <w:widowControl/>
        <w:numPr>
          <w:ilvl w:val="1"/>
          <w:numId w:val="1"/>
        </w:numPr>
        <w:tabs>
          <w:tab w:val="left" w:pos="774"/>
          <w:tab w:val="clear" w:pos="1534"/>
        </w:tabs>
        <w:autoSpaceDE w:val="0"/>
        <w:autoSpaceDN w:val="0"/>
        <w:spacing w:before="120" w:beforeLines="50" w:after="120" w:afterLines="50" w:line="360" w:lineRule="auto"/>
        <w:ind w:left="0" w:firstLine="640" w:firstLineChars="200"/>
        <w:rPr>
          <w:rFonts w:ascii="Verdana"/>
          <w:b w:val="0"/>
          <w:bCs w:val="0"/>
          <w:kern w:val="0"/>
        </w:rPr>
      </w:pPr>
      <w:bookmarkStart w:id="109" w:name="_Toc384310221"/>
      <w:r>
        <w:rPr>
          <w:rFonts w:hint="eastAsia" w:ascii="Verdana"/>
          <w:b w:val="0"/>
          <w:bCs w:val="0"/>
          <w:kern w:val="0"/>
        </w:rPr>
        <w:t>读卡间隔选择</w:t>
      </w:r>
      <w:bookmarkEnd w:id="109"/>
    </w:p>
    <w:p>
      <w:pPr>
        <w:autoSpaceDE w:val="0"/>
        <w:autoSpaceDN w:val="0"/>
        <w:adjustRightInd w:val="0"/>
        <w:spacing w:before="120" w:beforeLines="50" w:after="120" w:afterLines="50" w:line="360" w:lineRule="auto"/>
        <w:ind w:firstLine="420" w:firstLineChars="200"/>
        <w:jc w:val="left"/>
      </w:pPr>
      <w:r>
        <w:rPr>
          <w:rFonts w:hint="eastAsia"/>
        </w:rPr>
        <w:t>读卡间隔时间:可选0~255s。</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73" o:spt="75" type="#_x0000_t75" style="height:20.25pt;width:150pt;" fillcolor="#FFFFFF" filled="f" o:preferrelative="t" stroked="f" coordsize="21600,21600">
            <v:path/>
            <v:fill on="f" color2="#FFFFFF" focussize="0,0"/>
            <v:stroke on="f"/>
            <v:imagedata r:id="rId50" gain="65536f" blacklevel="0f" gamma="0" o:title=""/>
            <o:lock v:ext="edit" position="f" selection="f" grouping="f" rotation="f" cropping="f" text="f" aspectratio="t"/>
            <w10:wrap type="none"/>
            <w10:anchorlock/>
          </v:shape>
        </w:pict>
      </w:r>
    </w:p>
    <w:p>
      <w:pPr>
        <w:pStyle w:val="4"/>
        <w:widowControl/>
        <w:numPr>
          <w:ilvl w:val="1"/>
          <w:numId w:val="1"/>
        </w:numPr>
        <w:tabs>
          <w:tab w:val="left" w:pos="774"/>
          <w:tab w:val="clear" w:pos="1534"/>
        </w:tabs>
        <w:autoSpaceDE w:val="0"/>
        <w:autoSpaceDN w:val="0"/>
        <w:spacing w:before="120" w:beforeLines="50" w:after="120" w:afterLines="50" w:line="360" w:lineRule="auto"/>
        <w:ind w:left="0" w:firstLine="640" w:firstLineChars="200"/>
        <w:rPr>
          <w:rFonts w:ascii="Verdana"/>
          <w:b w:val="0"/>
          <w:bCs w:val="0"/>
          <w:kern w:val="0"/>
        </w:rPr>
      </w:pPr>
      <w:bookmarkStart w:id="110" w:name="_Toc384310222"/>
      <w:r>
        <w:rPr>
          <w:rFonts w:hint="eastAsia" w:ascii="Verdana"/>
          <w:b w:val="0"/>
          <w:bCs w:val="0"/>
          <w:kern w:val="0"/>
        </w:rPr>
        <w:t>读取标签数据</w:t>
      </w:r>
      <w:bookmarkEnd w:id="110"/>
    </w:p>
    <w:p>
      <w:pPr>
        <w:autoSpaceDE w:val="0"/>
        <w:autoSpaceDN w:val="0"/>
        <w:adjustRightInd w:val="0"/>
        <w:spacing w:before="120" w:beforeLines="50" w:after="120" w:afterLines="50" w:line="360" w:lineRule="auto"/>
        <w:ind w:firstLine="420" w:firstLineChars="200"/>
        <w:jc w:val="left"/>
      </w:pPr>
      <w:r>
        <w:rPr>
          <w:rFonts w:hint="eastAsia"/>
        </w:rPr>
        <w:t>点击开始读取，</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74" o:spt="75" type="#_x0000_t75" style="height:80.25pt;width:212.25pt;" fillcolor="#FFFFFF" filled="f" o:preferrelative="t" stroked="f" coordsize="21600,21600">
            <v:path/>
            <v:fill on="f" color2="#FFFFFF" focussize="0,0"/>
            <v:stroke on="f"/>
            <v:imagedata r:id="rId51"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75" o:spt="75" type="#_x0000_t75" style="height:113.25pt;width:217.5pt;" fillcolor="#FFFFFF" filled="f" o:preferrelative="t" stroked="f" coordsize="21600,21600">
            <v:path/>
            <v:fill on="f" color2="#FFFFFF" focussize="0,0"/>
            <v:stroke on="f"/>
            <v:imagedata r:id="rId52" gain="65536f" blacklevel="0f" gamma="0" o:title=""/>
            <o:lock v:ext="edit" position="f" selection="f" grouping="f" rotation="f" cropping="f" text="f" aspectratio="t"/>
            <w10:wrap type="none"/>
            <w10:anchorlock/>
          </v:shape>
        </w:pict>
      </w:r>
    </w:p>
    <w:p>
      <w:pPr>
        <w:jc w:val="center"/>
      </w:pPr>
      <w:r>
        <w:rPr>
          <w:rFonts w:ascii="Verdana" w:hAnsi="Verdana" w:eastAsia="宋体" w:cs="Times New Roman"/>
          <w:kern w:val="2"/>
          <w:sz w:val="21"/>
          <w:szCs w:val="21"/>
          <w:lang w:val="en-US" w:eastAsia="zh-CN" w:bidi="ar-SA"/>
        </w:rPr>
        <w:pict>
          <v:shape id="_x0000_i1076" o:spt="75" type="#_x0000_t75" style="height:139.6pt;width:311.45pt;" fillcolor="#FFFFFF" filled="f" o:preferrelative="t" stroked="f" coordsize="21600,21600">
            <v:path/>
            <v:fill on="f" color2="#FFFFFF" focussize="0,0"/>
            <v:stroke on="f"/>
            <v:imagedata r:id="rId63" gain="65536f" blacklevel="0f" gamma="0" o:title=""/>
            <o:lock v:ext="edit" position="f" selection="f" grouping="f" rotation="f" cropping="f" text="f" aspectratio="t"/>
            <w10:wrap type="none"/>
            <w10:anchorlock/>
          </v:shape>
        </w:pict>
      </w:r>
    </w:p>
    <w:p>
      <w:pPr>
        <w:autoSpaceDE w:val="0"/>
        <w:autoSpaceDN w:val="0"/>
        <w:adjustRightInd w:val="0"/>
        <w:spacing w:before="120" w:beforeLines="50" w:after="120" w:afterLines="50" w:line="360" w:lineRule="auto"/>
        <w:ind w:firstLine="420" w:firstLineChars="200"/>
      </w:pPr>
      <w:r>
        <w:rPr>
          <w:rFonts w:hint="eastAsia"/>
        </w:rPr>
        <w:t>删除选中记录：删除读取数据列表中选中的标签数据。</w:t>
      </w:r>
    </w:p>
    <w:p>
      <w:pPr>
        <w:autoSpaceDE w:val="0"/>
        <w:autoSpaceDN w:val="0"/>
        <w:adjustRightInd w:val="0"/>
        <w:spacing w:before="120" w:beforeLines="50" w:after="120" w:afterLines="50" w:line="360" w:lineRule="auto"/>
        <w:ind w:firstLine="420" w:firstLineChars="200"/>
      </w:pPr>
      <w:r>
        <w:rPr>
          <w:rFonts w:hint="eastAsia"/>
        </w:rPr>
        <w:t>清空数据列表：清空读取数据列表的标签数据。</w:t>
      </w:r>
    </w:p>
    <w:p>
      <w:pPr>
        <w:autoSpaceDE w:val="0"/>
        <w:autoSpaceDN w:val="0"/>
        <w:adjustRightInd w:val="0"/>
        <w:spacing w:before="120" w:beforeLines="50" w:after="120" w:afterLines="50" w:line="360" w:lineRule="auto"/>
        <w:ind w:firstLine="420" w:firstLineChars="200"/>
      </w:pPr>
      <w:r>
        <w:rPr>
          <w:rFonts w:hint="eastAsia"/>
        </w:rPr>
        <w:t>保存到TXT文件：点击</w:t>
      </w:r>
    </w:p>
    <w:p>
      <w:pPr>
        <w:autoSpaceDE w:val="0"/>
        <w:autoSpaceDN w:val="0"/>
        <w:adjustRightInd w:val="0"/>
        <w:spacing w:before="120" w:beforeLines="50" w:after="120" w:afterLines="50" w:line="360" w:lineRule="auto"/>
        <w:ind w:firstLine="420" w:firstLineChars="200"/>
        <w:jc w:val="center"/>
      </w:pPr>
      <w:r>
        <w:rPr>
          <w:rFonts w:ascii="Verdana" w:hAnsi="Verdana" w:eastAsia="宋体" w:cs="Times New Roman"/>
          <w:kern w:val="2"/>
          <w:sz w:val="21"/>
          <w:szCs w:val="21"/>
          <w:lang w:val="en-US" w:eastAsia="zh-CN" w:bidi="ar-SA"/>
        </w:rPr>
        <w:pict>
          <v:shape id="_x0000_i1077" o:spt="75" type="#_x0000_t75" style="height:192.75pt;width:332.25pt;" fillcolor="#FFFFFF" filled="f" o:preferrelative="t" stroked="f" coordsize="21600,21600">
            <v:path/>
            <v:fill on="f" color2="#FFFFFF" focussize="0,0"/>
            <v:stroke on="f"/>
            <v:imagedata r:id="rId54" gain="65536f" blacklevel="0f" gamma="0" o:title=""/>
            <o:lock v:ext="edit" position="f" selection="f" grouping="f" rotation="f" cropping="f" text="f" aspectratio="t"/>
            <w10:wrap type="none"/>
            <w10:anchorlock/>
          </v:shape>
        </w:pict>
      </w:r>
      <w:bookmarkStart w:id="111" w:name="_GoBack"/>
      <w:bookmarkEnd w:id="111"/>
    </w:p>
    <w:p>
      <w:pPr>
        <w:autoSpaceDE w:val="0"/>
        <w:autoSpaceDN w:val="0"/>
        <w:adjustRightInd w:val="0"/>
        <w:spacing w:before="120" w:beforeLines="50" w:after="120" w:afterLines="50" w:line="360" w:lineRule="auto"/>
        <w:ind w:firstLine="420" w:firstLineChars="200"/>
      </w:pPr>
      <w:r>
        <w:rPr>
          <w:rFonts w:hint="eastAsia"/>
        </w:rPr>
        <w:t>保存到Excel文件：可以保存为后缀为.csv和.xls格式的Excel文件。</w:t>
      </w:r>
    </w:p>
    <w:bookmarkEnd w:id="70"/>
    <w:bookmarkEnd w:id="71"/>
    <w:bookmarkEnd w:id="72"/>
    <w:bookmarkEnd w:id="73"/>
    <w:bookmarkEnd w:id="74"/>
    <w:bookmarkEnd w:id="75"/>
    <w:bookmarkEnd w:id="76"/>
    <w:p>
      <w:pPr>
        <w:autoSpaceDE w:val="0"/>
        <w:autoSpaceDN w:val="0"/>
        <w:adjustRightInd w:val="0"/>
        <w:spacing w:before="120" w:beforeLines="50" w:after="120" w:afterLines="50" w:line="360" w:lineRule="auto"/>
        <w:ind w:firstLine="420" w:firstLineChars="200"/>
      </w:pPr>
    </w:p>
    <w:sectPr>
      <w:headerReference r:id="rId18" w:type="first"/>
      <w:headerReference r:id="rId17" w:type="default"/>
      <w:pgSz w:w="11906" w:h="16838"/>
      <w:pgMar w:top="1440" w:right="1797" w:bottom="1440" w:left="1797"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Arial Black">
    <w:panose1 w:val="020B0A04020102020204"/>
    <w:charset w:val="00"/>
    <w:family w:val="auto"/>
    <w:pitch w:val="default"/>
    <w:sig w:usb0="A00002AF" w:usb1="400078FB" w:usb2="00000000" w:usb3="00000000" w:csb0="6000009F" w:csb1="DFD7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wordWrap w:val="0"/>
      <w:jc w:val="right"/>
    </w:pPr>
    <w:r>
      <w:t xml:space="preserve">Page </w:t>
    </w:r>
    <w:r>
      <w:fldChar w:fldCharType="begin"/>
    </w:r>
    <w:r>
      <w:instrText xml:space="preserve"> PAGE </w:instrText>
    </w:r>
    <w:r>
      <w:fldChar w:fldCharType="separate"/>
    </w:r>
    <w:r>
      <w:t>5</w:t>
    </w:r>
    <w:r>
      <w:fldChar w:fldCharType="end"/>
    </w:r>
    <w:r>
      <w:t xml:space="preserve"> of </w:t>
    </w:r>
    <w:r>
      <w:fldChar w:fldCharType="begin"/>
    </w:r>
    <w:r>
      <w:instrText xml:space="preserve"> NUMPAGES </w:instrText>
    </w:r>
    <w:r>
      <w:fldChar w:fldCharType="separate"/>
    </w:r>
    <w:r>
      <w:t>24</w:t>
    </w:r>
    <w:r>
      <w:fldChar w:fldCharType="end"/>
    </w: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ilvl w:val="0"/>
        <w:numId w:val="12"/>
      </w:numPr>
      <w:rPr>
        <w:sz w:val="18"/>
        <w:szCs w:val="18"/>
      </w:rPr>
    </w:pPr>
    <w:r>
      <w:rPr>
        <w:rFonts w:hint="eastAsia"/>
        <w:sz w:val="18"/>
        <w:szCs w:val="18"/>
      </w:rPr>
      <w:t>深圳市万全智能技术有限公司拥有不需声明即可对本产品软硬件及手册任意修改的权利。本手册若有更改，恕不另行通知。</w:t>
    </w:r>
  </w:p>
  <w:p>
    <w:pPr>
      <w:numPr>
        <w:ilvl w:val="0"/>
        <w:numId w:val="12"/>
      </w:numPr>
      <w:rPr>
        <w:sz w:val="18"/>
        <w:szCs w:val="18"/>
      </w:rPr>
    </w:pPr>
    <w:r>
      <w:rPr>
        <w:rFonts w:hint="eastAsia"/>
        <w:sz w:val="18"/>
        <w:szCs w:val="18"/>
      </w:rPr>
      <w:t>本机的规格和电源以原产地为准。请确认您所使用的电压符合要求、阅读并了解有关安全注意事项，尤其是室外露天安装。</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jc w:val="right"/>
    </w:pPr>
    <w:r>
      <w:t xml:space="preserve">Page </w:t>
    </w:r>
    <w:r>
      <w:fldChar w:fldCharType="begin"/>
    </w:r>
    <w:r>
      <w:instrText xml:space="preserve"> PAGE </w:instrText>
    </w:r>
    <w:r>
      <w:fldChar w:fldCharType="separate"/>
    </w:r>
    <w:r>
      <w:t>4</w:t>
    </w:r>
    <w:r>
      <w:fldChar w:fldCharType="end"/>
    </w:r>
    <w:r>
      <w:t xml:space="preserve"> of </w:t>
    </w:r>
    <w:r>
      <w:fldChar w:fldCharType="begin"/>
    </w:r>
    <w:r>
      <w:instrText xml:space="preserve"> NUMPAGES </w:instrText>
    </w:r>
    <w:r>
      <w:fldChar w:fldCharType="separate"/>
    </w:r>
    <w:r>
      <w:t>24</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tabs>
        <w:tab w:val="left" w:pos="6237"/>
      </w:tabs>
      <w:wordWrap w:val="0"/>
      <w:jc w:val="right"/>
    </w:pPr>
    <w:r>
      <w:rPr>
        <w:rFonts w:hint="eastAsia"/>
      </w:rPr>
      <w:t>产品概述 | RFS-1100用户手册</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tabs>
        <w:tab w:val="left" w:pos="6237"/>
      </w:tabs>
      <w:wordWrap w:val="0"/>
      <w:jc w:val="right"/>
    </w:pPr>
    <w:r>
      <w:rPr>
        <w:rFonts w:hint="eastAsia"/>
      </w:rPr>
      <w:t>写</w:t>
    </w:r>
    <w:r>
      <w:t>ISO18000-6</w:t>
    </w:r>
    <w:r>
      <w:rPr>
        <w:rFonts w:hint="eastAsia"/>
      </w:rPr>
      <w:t>B类型电子标签 | VD-67E软件操作手册</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tabs>
        <w:tab w:val="left" w:pos="6237"/>
      </w:tabs>
      <w:wordWrap w:val="0"/>
      <w:jc w:val="right"/>
    </w:pPr>
    <w:r>
      <w:rPr>
        <w:rFonts w:hint="eastAsia"/>
      </w:rPr>
      <w:t>ISO18000-6B标签的读写器测试 |</w:t>
    </w:r>
    <w:r>
      <w:t xml:space="preserve"> </w:t>
    </w:r>
    <w:r>
      <w:rPr>
        <w:rFonts w:hint="eastAsia"/>
      </w:rPr>
      <w:t>VD-67E软件操作手册</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tabs>
        <w:tab w:val="left" w:pos="6237"/>
      </w:tabs>
      <w:wordWrap w:val="0"/>
      <w:jc w:val="right"/>
    </w:pPr>
    <w:r>
      <w:rPr>
        <w:rFonts w:hint="eastAsia"/>
      </w:rPr>
      <w:t>读ISO18000-6B类型电子标签 |</w:t>
    </w:r>
    <w:r>
      <w:t xml:space="preserve"> </w:t>
    </w:r>
    <w:r>
      <w:rPr>
        <w:rFonts w:hint="eastAsia"/>
      </w:rPr>
      <w:t>VD-67E软件操作手册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tabs>
        <w:tab w:val="left" w:pos="6237"/>
      </w:tabs>
      <w:wordWrap w:val="0"/>
      <w:jc w:val="right"/>
    </w:pPr>
    <w:r>
      <w:rPr>
        <w:rFonts w:hint="eastAsia"/>
      </w:rPr>
      <w:t>修订记录 | VD-67E 软件操作手册</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tabs>
        <w:tab w:val="left" w:pos="6237"/>
      </w:tabs>
      <w:wordWrap w:val="0"/>
      <w:jc w:val="right"/>
    </w:pPr>
    <w:r>
      <w:rPr>
        <w:rFonts w:hint="eastAsia"/>
      </w:rPr>
      <w:t>软件使用 | VD-67E软件操作手册</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tabs>
        <w:tab w:val="left" w:pos="6237"/>
      </w:tabs>
      <w:wordWrap w:val="0"/>
      <w:jc w:val="right"/>
    </w:pPr>
    <w:r>
      <w:rPr>
        <w:rFonts w:hint="eastAsia"/>
      </w:rPr>
      <w:t>软件使用 | VD-67E软件操作手册</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tabs>
        <w:tab w:val="left" w:pos="6237"/>
      </w:tabs>
      <w:wordWrap w:val="0"/>
      <w:jc w:val="right"/>
    </w:pPr>
    <w:r>
      <w:t>ISO18000-6</w:t>
    </w:r>
    <w:r>
      <w:rPr>
        <w:rFonts w:hint="eastAsia"/>
      </w:rPr>
      <w:t>C标签的读写器测试 | VD-67E软件操作手册</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tabs>
        <w:tab w:val="left" w:pos="6237"/>
      </w:tabs>
      <w:wordWrap w:val="0"/>
      <w:jc w:val="right"/>
    </w:pPr>
    <w:r>
      <w:rPr>
        <w:rFonts w:hint="eastAsia"/>
      </w:rPr>
      <w:t>写</w:t>
    </w:r>
    <w:r>
      <w:t>ISO18000-6</w:t>
    </w:r>
    <w:r>
      <w:rPr>
        <w:rFonts w:hint="eastAsia"/>
      </w:rPr>
      <w:t>C类型电子标签 | VD-67E软件操作手册</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Bdr>
        <w:bottom w:val="none" w:color="auto" w:sz="0" w:space="0"/>
      </w:pBdr>
      <w:tabs>
        <w:tab w:val="left" w:pos="6237"/>
      </w:tabs>
      <w:wordWrap w:val="0"/>
      <w:jc w:val="right"/>
    </w:pPr>
    <w:r>
      <w:rPr>
        <w:rFonts w:hint="eastAsia"/>
      </w:rPr>
      <w:t>写</w:t>
    </w:r>
    <w:r>
      <w:t>ISO18000-6</w:t>
    </w:r>
    <w:r>
      <w:rPr>
        <w:rFonts w:hint="eastAsia"/>
      </w:rPr>
      <w:t>B类型电子标签 | VD-67E软件操作手册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5"/>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hangingChars="200"/>
      </w:pPr>
      <w:rPr>
        <w:rFonts w:hint="default" w:ascii="Wingdings" w:hAnsi="Wingdings"/>
      </w:rPr>
    </w:lvl>
  </w:abstractNum>
  <w:abstractNum w:abstractNumId="10">
    <w:nsid w:val="2BC61354"/>
    <w:multiLevelType w:val="multilevel"/>
    <w:tmpl w:val="2BC61354"/>
    <w:lvl w:ilvl="0" w:tentative="0">
      <w:start w:val="1"/>
      <w:numFmt w:val="decimal"/>
      <w:lvlText w:val="（%1）"/>
      <w:lvlJc w:val="left"/>
      <w:pPr>
        <w:tabs>
          <w:tab w:val="left" w:pos="1080"/>
        </w:tabs>
        <w:ind w:left="108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2CFA3D84"/>
    <w:multiLevelType w:val="multilevel"/>
    <w:tmpl w:val="2CFA3D84"/>
    <w:lvl w:ilvl="0" w:tentative="0">
      <w:start w:val="1"/>
      <w:numFmt w:val="decimal"/>
      <w:lvlText w:val="%1"/>
      <w:lvlJc w:val="left"/>
      <w:pPr>
        <w:ind w:left="1440" w:hanging="360"/>
      </w:pPr>
      <w:rPr>
        <w:rFonts w:hint="default"/>
      </w:rPr>
    </w:lvl>
    <w:lvl w:ilvl="1" w:tentative="0">
      <w:start w:val="1"/>
      <w:numFmt w:val="lowerLetter"/>
      <w:lvlText w:val="%2)"/>
      <w:lvlJc w:val="left"/>
      <w:pPr>
        <w:ind w:left="2264"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abstractNum w:abstractNumId="12">
    <w:nsid w:val="445538B2"/>
    <w:multiLevelType w:val="multilevel"/>
    <w:tmpl w:val="445538B2"/>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4F8D149C"/>
    <w:multiLevelType w:val="multilevel"/>
    <w:tmpl w:val="4F8D149C"/>
    <w:lvl w:ilvl="0" w:tentative="0">
      <w:start w:val="1"/>
      <w:numFmt w:val="decimal"/>
      <w:lvlText w:val="(%1)"/>
      <w:lvlJc w:val="left"/>
      <w:pPr>
        <w:tabs>
          <w:tab w:val="left" w:pos="840"/>
        </w:tabs>
        <w:ind w:left="840" w:hanging="420"/>
      </w:pPr>
      <w:rPr>
        <w:rFonts w:hint="eastAsia" w:eastAsia="宋体"/>
        <w:sz w:val="21"/>
      </w:rPr>
    </w:lvl>
    <w:lvl w:ilvl="1" w:tentative="0">
      <w:start w:val="1"/>
      <w:numFmt w:val="decimal"/>
      <w:lvlText w:val="%2."/>
      <w:lvlJc w:val="left"/>
      <w:pPr>
        <w:tabs>
          <w:tab w:val="left" w:pos="840"/>
        </w:tabs>
        <w:ind w:left="840" w:hanging="420"/>
      </w:pPr>
      <w:rPr>
        <w:rFonts w:hint="default" w:ascii="Verdana" w:hAnsi="Verdana"/>
        <w:b w:val="0"/>
        <w:i w:val="0"/>
        <w:sz w:val="21"/>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55DA5B76"/>
    <w:multiLevelType w:val="multilevel"/>
    <w:tmpl w:val="55DA5B76"/>
    <w:lvl w:ilvl="0" w:tentative="0">
      <w:start w:val="1"/>
      <w:numFmt w:val="decimal"/>
      <w:lvlText w:val="（%1）"/>
      <w:lvlJc w:val="left"/>
      <w:pPr>
        <w:tabs>
          <w:tab w:val="left" w:pos="1080"/>
        </w:tabs>
        <w:ind w:left="1080" w:hanging="7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6F67129D"/>
    <w:multiLevelType w:val="multilevel"/>
    <w:tmpl w:val="6F67129D"/>
    <w:lvl w:ilvl="0" w:tentative="0">
      <w:start w:val="1"/>
      <w:numFmt w:val="decimal"/>
      <w:lvlText w:val="%1"/>
      <w:lvlJc w:val="left"/>
      <w:pPr>
        <w:tabs>
          <w:tab w:val="left" w:pos="880"/>
        </w:tabs>
        <w:ind w:left="766" w:hanging="624"/>
      </w:pPr>
      <w:rPr>
        <w:rFonts w:hint="default" w:ascii="Arial Black" w:hAnsi="Arial Black" w:eastAsia="黑体"/>
        <w:b/>
        <w:i w:val="0"/>
        <w:sz w:val="44"/>
        <w:szCs w:val="44"/>
      </w:rPr>
    </w:lvl>
    <w:lvl w:ilvl="1" w:tentative="0">
      <w:start w:val="1"/>
      <w:numFmt w:val="decimal"/>
      <w:lvlText w:val="%1.%2"/>
      <w:lvlJc w:val="left"/>
      <w:pPr>
        <w:tabs>
          <w:tab w:val="left" w:pos="1534"/>
        </w:tabs>
        <w:ind w:left="1021" w:hanging="567"/>
      </w:pPr>
      <w:rPr>
        <w:rFonts w:hint="default" w:ascii="Arial Black" w:hAnsi="Arial Black" w:eastAsia="黑体"/>
        <w:b w:val="0"/>
        <w:i w:val="0"/>
        <w:sz w:val="32"/>
        <w:szCs w:val="32"/>
      </w:rPr>
    </w:lvl>
    <w:lvl w:ilvl="2" w:tentative="0">
      <w:start w:val="1"/>
      <w:numFmt w:val="decimal"/>
      <w:pStyle w:val="5"/>
      <w:lvlText w:val="%1.%2.%3"/>
      <w:lvlJc w:val="left"/>
      <w:pPr>
        <w:tabs>
          <w:tab w:val="left" w:pos="2320"/>
        </w:tabs>
        <w:ind w:left="1447" w:hanging="567"/>
      </w:pPr>
      <w:rPr>
        <w:rFonts w:hint="default" w:ascii="Arial Black" w:hAnsi="Arial Black" w:eastAsia="黑体"/>
        <w:b/>
        <w:i w:val="0"/>
        <w:sz w:val="28"/>
        <w:szCs w:val="28"/>
      </w:rPr>
    </w:lvl>
    <w:lvl w:ilvl="3" w:tentative="0">
      <w:start w:val="1"/>
      <w:numFmt w:val="decimal"/>
      <w:lvlText w:val="%1.%2.%3.%4"/>
      <w:lvlJc w:val="left"/>
      <w:pPr>
        <w:tabs>
          <w:tab w:val="left" w:pos="3465"/>
        </w:tabs>
        <w:ind w:left="2013" w:hanging="708"/>
      </w:pPr>
      <w:rPr>
        <w:rFonts w:hint="eastAsia"/>
      </w:rPr>
    </w:lvl>
    <w:lvl w:ilvl="4" w:tentative="0">
      <w:start w:val="1"/>
      <w:numFmt w:val="decimal"/>
      <w:lvlText w:val="%1.%2.%3.%4.%5"/>
      <w:lvlJc w:val="left"/>
      <w:pPr>
        <w:tabs>
          <w:tab w:val="left" w:pos="4250"/>
        </w:tabs>
        <w:ind w:left="2580" w:hanging="850"/>
      </w:pPr>
      <w:rPr>
        <w:rFonts w:hint="eastAsia"/>
      </w:rPr>
    </w:lvl>
    <w:lvl w:ilvl="5" w:tentative="0">
      <w:start w:val="1"/>
      <w:numFmt w:val="decimal"/>
      <w:lvlText w:val="%1.%2.%3.%4.%5.%6"/>
      <w:lvlJc w:val="left"/>
      <w:pPr>
        <w:tabs>
          <w:tab w:val="left" w:pos="5395"/>
        </w:tabs>
        <w:ind w:left="3289" w:hanging="1134"/>
      </w:pPr>
      <w:rPr>
        <w:rFonts w:hint="eastAsia"/>
      </w:rPr>
    </w:lvl>
    <w:lvl w:ilvl="6" w:tentative="0">
      <w:start w:val="1"/>
      <w:numFmt w:val="decimal"/>
      <w:lvlText w:val="%1.%2.%3.%4.%5.%6.%7"/>
      <w:lvlJc w:val="left"/>
      <w:pPr>
        <w:tabs>
          <w:tab w:val="left" w:pos="6180"/>
        </w:tabs>
        <w:ind w:left="3856" w:hanging="1276"/>
      </w:pPr>
      <w:rPr>
        <w:rFonts w:hint="eastAsia"/>
      </w:rPr>
    </w:lvl>
    <w:lvl w:ilvl="7" w:tentative="0">
      <w:start w:val="1"/>
      <w:numFmt w:val="decimal"/>
      <w:lvlText w:val="%1.%2.%3.%4.%5.%6.%7.%8"/>
      <w:lvlJc w:val="left"/>
      <w:pPr>
        <w:tabs>
          <w:tab w:val="left" w:pos="7325"/>
        </w:tabs>
        <w:ind w:left="4423" w:hanging="1418"/>
      </w:pPr>
      <w:rPr>
        <w:rFonts w:hint="eastAsia"/>
      </w:rPr>
    </w:lvl>
    <w:lvl w:ilvl="8" w:tentative="0">
      <w:start w:val="1"/>
      <w:numFmt w:val="decimal"/>
      <w:lvlText w:val="%1.%2.%3.%4.%5.%6.%7.%8.%9"/>
      <w:lvlJc w:val="left"/>
      <w:pPr>
        <w:tabs>
          <w:tab w:val="left" w:pos="8111"/>
        </w:tabs>
        <w:ind w:left="5131" w:hanging="1700"/>
      </w:pPr>
      <w:rPr>
        <w:rFonts w:hint="eastAsia"/>
      </w:rPr>
    </w:lvl>
  </w:abstractNum>
  <w:abstractNum w:abstractNumId="16">
    <w:nsid w:val="765D20F3"/>
    <w:multiLevelType w:val="multilevel"/>
    <w:tmpl w:val="765D20F3"/>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7">
    <w:nsid w:val="77054C60"/>
    <w:multiLevelType w:val="multilevel"/>
    <w:tmpl w:val="77054C60"/>
    <w:lvl w:ilvl="0" w:tentative="0">
      <w:start w:val="1"/>
      <w:numFmt w:val="bullet"/>
      <w:lvlText w:val=""/>
      <w:lvlJc w:val="left"/>
      <w:pPr>
        <w:tabs>
          <w:tab w:val="left" w:pos="845"/>
        </w:tabs>
        <w:ind w:left="845" w:hanging="420"/>
      </w:pPr>
      <w:rPr>
        <w:rFonts w:hint="default" w:ascii="Wingdings" w:hAnsi="Wingdings"/>
      </w:rPr>
    </w:lvl>
    <w:lvl w:ilvl="1" w:tentative="0">
      <w:start w:val="1"/>
      <w:numFmt w:val="bullet"/>
      <w:lvlText w:val=""/>
      <w:lvlJc w:val="left"/>
      <w:pPr>
        <w:tabs>
          <w:tab w:val="left" w:pos="1265"/>
        </w:tabs>
        <w:ind w:left="1265" w:hanging="420"/>
      </w:pPr>
      <w:rPr>
        <w:rFonts w:hint="default" w:ascii="Wingdings" w:hAnsi="Wingdings"/>
      </w:rPr>
    </w:lvl>
    <w:lvl w:ilvl="2" w:tentative="0">
      <w:start w:val="1"/>
      <w:numFmt w:val="bullet"/>
      <w:lvlText w:val=""/>
      <w:lvlJc w:val="left"/>
      <w:pPr>
        <w:tabs>
          <w:tab w:val="left" w:pos="1685"/>
        </w:tabs>
        <w:ind w:left="1685" w:hanging="420"/>
      </w:pPr>
      <w:rPr>
        <w:rFonts w:hint="default" w:ascii="Wingdings" w:hAnsi="Wingdings"/>
      </w:rPr>
    </w:lvl>
    <w:lvl w:ilvl="3" w:tentative="0">
      <w:start w:val="1"/>
      <w:numFmt w:val="bullet"/>
      <w:lvlText w:val=""/>
      <w:lvlJc w:val="left"/>
      <w:pPr>
        <w:tabs>
          <w:tab w:val="left" w:pos="2105"/>
        </w:tabs>
        <w:ind w:left="2105" w:hanging="420"/>
      </w:pPr>
      <w:rPr>
        <w:rFonts w:hint="default" w:ascii="Wingdings" w:hAnsi="Wingdings"/>
      </w:rPr>
    </w:lvl>
    <w:lvl w:ilvl="4" w:tentative="0">
      <w:start w:val="1"/>
      <w:numFmt w:val="bullet"/>
      <w:lvlText w:val=""/>
      <w:lvlJc w:val="left"/>
      <w:pPr>
        <w:tabs>
          <w:tab w:val="left" w:pos="2525"/>
        </w:tabs>
        <w:ind w:left="2525" w:hanging="420"/>
      </w:pPr>
      <w:rPr>
        <w:rFonts w:hint="default" w:ascii="Wingdings" w:hAnsi="Wingdings"/>
      </w:rPr>
    </w:lvl>
    <w:lvl w:ilvl="5" w:tentative="0">
      <w:start w:val="1"/>
      <w:numFmt w:val="bullet"/>
      <w:lvlText w:val=""/>
      <w:lvlJc w:val="left"/>
      <w:pPr>
        <w:tabs>
          <w:tab w:val="left" w:pos="2945"/>
        </w:tabs>
        <w:ind w:left="2945" w:hanging="420"/>
      </w:pPr>
      <w:rPr>
        <w:rFonts w:hint="default" w:ascii="Wingdings" w:hAnsi="Wingdings"/>
      </w:rPr>
    </w:lvl>
    <w:lvl w:ilvl="6" w:tentative="0">
      <w:start w:val="1"/>
      <w:numFmt w:val="bullet"/>
      <w:lvlText w:val=""/>
      <w:lvlJc w:val="left"/>
      <w:pPr>
        <w:tabs>
          <w:tab w:val="left" w:pos="3365"/>
        </w:tabs>
        <w:ind w:left="3365" w:hanging="420"/>
      </w:pPr>
      <w:rPr>
        <w:rFonts w:hint="default" w:ascii="Wingdings" w:hAnsi="Wingdings"/>
      </w:rPr>
    </w:lvl>
    <w:lvl w:ilvl="7" w:tentative="0">
      <w:start w:val="1"/>
      <w:numFmt w:val="bullet"/>
      <w:lvlText w:val=""/>
      <w:lvlJc w:val="left"/>
      <w:pPr>
        <w:tabs>
          <w:tab w:val="left" w:pos="3785"/>
        </w:tabs>
        <w:ind w:left="3785" w:hanging="420"/>
      </w:pPr>
      <w:rPr>
        <w:rFonts w:hint="default" w:ascii="Wingdings" w:hAnsi="Wingdings"/>
      </w:rPr>
    </w:lvl>
    <w:lvl w:ilvl="8" w:tentative="0">
      <w:start w:val="1"/>
      <w:numFmt w:val="bullet"/>
      <w:lvlText w:val=""/>
      <w:lvlJc w:val="left"/>
      <w:pPr>
        <w:tabs>
          <w:tab w:val="left" w:pos="4205"/>
        </w:tabs>
        <w:ind w:left="4205" w:hanging="420"/>
      </w:pPr>
      <w:rPr>
        <w:rFonts w:hint="default" w:ascii="Wingdings" w:hAnsi="Wingdings"/>
      </w:rPr>
    </w:lvl>
  </w:abstractNum>
  <w:num w:numId="1">
    <w:abstractNumId w:val="15"/>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12"/>
  </w:num>
  <w:num w:numId="13">
    <w:abstractNumId w:val="14"/>
  </w:num>
  <w:num w:numId="14">
    <w:abstractNumId w:val="16"/>
  </w:num>
  <w:num w:numId="15">
    <w:abstractNumId w:val="11"/>
  </w:num>
  <w:num w:numId="16">
    <w:abstractNumId w:val="17"/>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2F19CA"/>
    <w:rsid w:val="00003A19"/>
    <w:rsid w:val="0001042E"/>
    <w:rsid w:val="00010E10"/>
    <w:rsid w:val="00013020"/>
    <w:rsid w:val="00022179"/>
    <w:rsid w:val="00042AA9"/>
    <w:rsid w:val="0004716A"/>
    <w:rsid w:val="000472A4"/>
    <w:rsid w:val="0006058E"/>
    <w:rsid w:val="00091B18"/>
    <w:rsid w:val="000944CF"/>
    <w:rsid w:val="000972FE"/>
    <w:rsid w:val="000A4C30"/>
    <w:rsid w:val="000A7855"/>
    <w:rsid w:val="000B316F"/>
    <w:rsid w:val="00131140"/>
    <w:rsid w:val="001528A6"/>
    <w:rsid w:val="00190B68"/>
    <w:rsid w:val="001C2EEF"/>
    <w:rsid w:val="001E4475"/>
    <w:rsid w:val="00217441"/>
    <w:rsid w:val="00251F6B"/>
    <w:rsid w:val="002907D2"/>
    <w:rsid w:val="00290E27"/>
    <w:rsid w:val="002B4D23"/>
    <w:rsid w:val="002C18F6"/>
    <w:rsid w:val="002E19B9"/>
    <w:rsid w:val="002E6CEA"/>
    <w:rsid w:val="002F19CA"/>
    <w:rsid w:val="00301807"/>
    <w:rsid w:val="00350B43"/>
    <w:rsid w:val="0035226F"/>
    <w:rsid w:val="0036021C"/>
    <w:rsid w:val="003A7015"/>
    <w:rsid w:val="003C2B79"/>
    <w:rsid w:val="003D4F8B"/>
    <w:rsid w:val="003D58C6"/>
    <w:rsid w:val="00417370"/>
    <w:rsid w:val="00474D06"/>
    <w:rsid w:val="00492F8F"/>
    <w:rsid w:val="004D2B76"/>
    <w:rsid w:val="004F4EDF"/>
    <w:rsid w:val="005005EC"/>
    <w:rsid w:val="005150F1"/>
    <w:rsid w:val="00517491"/>
    <w:rsid w:val="00531DBA"/>
    <w:rsid w:val="0054048C"/>
    <w:rsid w:val="0054174C"/>
    <w:rsid w:val="005526DF"/>
    <w:rsid w:val="00553141"/>
    <w:rsid w:val="005633B9"/>
    <w:rsid w:val="0058669A"/>
    <w:rsid w:val="0058784A"/>
    <w:rsid w:val="00591C56"/>
    <w:rsid w:val="00594D20"/>
    <w:rsid w:val="00595245"/>
    <w:rsid w:val="005A312E"/>
    <w:rsid w:val="005E742F"/>
    <w:rsid w:val="00644FFD"/>
    <w:rsid w:val="00665784"/>
    <w:rsid w:val="00675173"/>
    <w:rsid w:val="006A2378"/>
    <w:rsid w:val="006A3F1E"/>
    <w:rsid w:val="006B1F94"/>
    <w:rsid w:val="006C4110"/>
    <w:rsid w:val="0070371E"/>
    <w:rsid w:val="00733DE7"/>
    <w:rsid w:val="007455B0"/>
    <w:rsid w:val="0076509C"/>
    <w:rsid w:val="0078058F"/>
    <w:rsid w:val="00793713"/>
    <w:rsid w:val="007A2FDC"/>
    <w:rsid w:val="007E2A18"/>
    <w:rsid w:val="0081402F"/>
    <w:rsid w:val="0082318D"/>
    <w:rsid w:val="00851BD1"/>
    <w:rsid w:val="00875D60"/>
    <w:rsid w:val="0088695B"/>
    <w:rsid w:val="00895C26"/>
    <w:rsid w:val="008B1DDC"/>
    <w:rsid w:val="008B62A4"/>
    <w:rsid w:val="008F173D"/>
    <w:rsid w:val="0090504E"/>
    <w:rsid w:val="00914B1A"/>
    <w:rsid w:val="00943B5E"/>
    <w:rsid w:val="0095630B"/>
    <w:rsid w:val="00957813"/>
    <w:rsid w:val="00975F03"/>
    <w:rsid w:val="00985529"/>
    <w:rsid w:val="00991844"/>
    <w:rsid w:val="0099576E"/>
    <w:rsid w:val="009979FB"/>
    <w:rsid w:val="009B2FB1"/>
    <w:rsid w:val="009E497A"/>
    <w:rsid w:val="009F53AF"/>
    <w:rsid w:val="00A10C4D"/>
    <w:rsid w:val="00A11CF6"/>
    <w:rsid w:val="00A12D42"/>
    <w:rsid w:val="00A20F27"/>
    <w:rsid w:val="00A71AB0"/>
    <w:rsid w:val="00A72032"/>
    <w:rsid w:val="00A74BAE"/>
    <w:rsid w:val="00A9678C"/>
    <w:rsid w:val="00AB1476"/>
    <w:rsid w:val="00AC3C05"/>
    <w:rsid w:val="00AD2BD2"/>
    <w:rsid w:val="00AF0038"/>
    <w:rsid w:val="00AF05C0"/>
    <w:rsid w:val="00B1397E"/>
    <w:rsid w:val="00B8234E"/>
    <w:rsid w:val="00B97831"/>
    <w:rsid w:val="00BD2457"/>
    <w:rsid w:val="00BF22AF"/>
    <w:rsid w:val="00C036BF"/>
    <w:rsid w:val="00C046D5"/>
    <w:rsid w:val="00C51BE3"/>
    <w:rsid w:val="00C62701"/>
    <w:rsid w:val="00C71BBB"/>
    <w:rsid w:val="00C77B25"/>
    <w:rsid w:val="00C86E2B"/>
    <w:rsid w:val="00C9161A"/>
    <w:rsid w:val="00CA30C8"/>
    <w:rsid w:val="00CC080C"/>
    <w:rsid w:val="00CC458F"/>
    <w:rsid w:val="00CD089D"/>
    <w:rsid w:val="00CE11A8"/>
    <w:rsid w:val="00D1233E"/>
    <w:rsid w:val="00D240AE"/>
    <w:rsid w:val="00D40EB2"/>
    <w:rsid w:val="00D423CE"/>
    <w:rsid w:val="00D5027C"/>
    <w:rsid w:val="00D832FD"/>
    <w:rsid w:val="00D84D68"/>
    <w:rsid w:val="00DB21A1"/>
    <w:rsid w:val="00DB6D06"/>
    <w:rsid w:val="00DC4D37"/>
    <w:rsid w:val="00DC7D78"/>
    <w:rsid w:val="00E256EF"/>
    <w:rsid w:val="00E26CA7"/>
    <w:rsid w:val="00E36D49"/>
    <w:rsid w:val="00E4171B"/>
    <w:rsid w:val="00E63C28"/>
    <w:rsid w:val="00E8041D"/>
    <w:rsid w:val="00E8351A"/>
    <w:rsid w:val="00EC5BBA"/>
    <w:rsid w:val="00EF3D19"/>
    <w:rsid w:val="00EF74BD"/>
    <w:rsid w:val="00F31AEC"/>
    <w:rsid w:val="00F40FE6"/>
    <w:rsid w:val="00F42785"/>
    <w:rsid w:val="00F7170F"/>
    <w:rsid w:val="00F7461B"/>
    <w:rsid w:val="00FA0DC0"/>
    <w:rsid w:val="00FE28BE"/>
    <w:rsid w:val="00FF7806"/>
    <w:rsid w:val="103F5CBD"/>
    <w:rsid w:val="78AE0F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qFormat="1"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qFormat="1" w:unhideWhenUsed="0" w:uiPriority="0" w:semiHidden="0" w:name="caption"/>
    <w:lsdException w:unhideWhenUsed="0" w:uiPriority="0" w:name="table of figures"/>
    <w:lsdException w:unhideWhenUsed="0" w:uiPriority="0" w:semiHidden="0" w:name="envelope address"/>
    <w:lsdException w:unhideWhenUsed="0" w:uiPriority="0" w:semiHidden="0"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iPriority="99" w:name="HTML Acronym"/>
    <w:lsdException w:unhideWhenUsed="0" w:uiPriority="0" w:semiHidden="0"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Verdana" w:hAnsi="Verdana" w:eastAsia="宋体" w:cs="Times New Roman"/>
      <w:kern w:val="2"/>
      <w:sz w:val="21"/>
      <w:szCs w:val="21"/>
      <w:lang w:val="en-US" w:eastAsia="zh-CN" w:bidi="ar-SA"/>
    </w:rPr>
  </w:style>
  <w:style w:type="paragraph" w:styleId="3">
    <w:name w:val="heading 1"/>
    <w:basedOn w:val="1"/>
    <w:next w:val="1"/>
    <w:link w:val="103"/>
    <w:qFormat/>
    <w:uiPriority w:val="0"/>
    <w:pPr>
      <w:keepNext/>
      <w:keepLines/>
      <w:spacing w:before="340" w:after="330" w:line="578" w:lineRule="auto"/>
      <w:jc w:val="center"/>
      <w:outlineLvl w:val="0"/>
    </w:pPr>
    <w:rPr>
      <w:rFonts w:ascii="Times New Roman" w:hAnsi="Times New Roman"/>
      <w:b/>
      <w:bCs/>
      <w:kern w:val="44"/>
      <w:sz w:val="32"/>
      <w:szCs w:val="44"/>
    </w:rPr>
  </w:style>
  <w:style w:type="paragraph" w:styleId="4">
    <w:name w:val="heading 2"/>
    <w:basedOn w:val="1"/>
    <w:next w:val="1"/>
    <w:link w:val="104"/>
    <w:qFormat/>
    <w:uiPriority w:val="0"/>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link w:val="101"/>
    <w:qFormat/>
    <w:uiPriority w:val="0"/>
    <w:pPr>
      <w:keepNext/>
      <w:widowControl/>
      <w:numPr>
        <w:ilvl w:val="2"/>
        <w:numId w:val="1"/>
      </w:numPr>
      <w:tabs>
        <w:tab w:val="left" w:pos="360"/>
        <w:tab w:val="left" w:pos="880"/>
        <w:tab w:val="left" w:pos="918"/>
        <w:tab w:val="clear" w:pos="2320"/>
      </w:tabs>
      <w:autoSpaceDE w:val="0"/>
      <w:autoSpaceDN w:val="0"/>
      <w:spacing w:before="120" w:beforeLines="50" w:after="120" w:afterLines="50" w:line="360" w:lineRule="auto"/>
      <w:ind w:left="0" w:firstLine="560" w:firstLineChars="200"/>
      <w:outlineLvl w:val="2"/>
    </w:pPr>
    <w:rPr>
      <w:rFonts w:eastAsia="黑体"/>
      <w:kern w:val="0"/>
      <w:sz w:val="28"/>
      <w:szCs w:val="28"/>
    </w:rPr>
  </w:style>
  <w:style w:type="paragraph" w:styleId="6">
    <w:name w:val="heading 4"/>
    <w:basedOn w:val="1"/>
    <w:next w:val="1"/>
    <w:link w:val="105"/>
    <w:qFormat/>
    <w:uiPriority w:val="0"/>
    <w:pPr>
      <w:keepNext/>
      <w:keepLines/>
      <w:spacing w:before="280" w:after="290" w:line="376" w:lineRule="auto"/>
      <w:outlineLvl w:val="3"/>
    </w:pPr>
    <w:rPr>
      <w:rFonts w:ascii="Arial" w:hAnsi="Arial" w:eastAsia="黑体"/>
      <w:b/>
      <w:bCs/>
      <w:sz w:val="28"/>
      <w:szCs w:val="28"/>
    </w:rPr>
  </w:style>
  <w:style w:type="paragraph" w:styleId="7">
    <w:name w:val="heading 5"/>
    <w:basedOn w:val="1"/>
    <w:next w:val="1"/>
    <w:link w:val="106"/>
    <w:qFormat/>
    <w:uiPriority w:val="0"/>
    <w:pPr>
      <w:keepNext/>
      <w:keepLines/>
      <w:spacing w:before="280" w:after="290" w:line="376" w:lineRule="auto"/>
      <w:outlineLvl w:val="4"/>
    </w:pPr>
    <w:rPr>
      <w:rFonts w:ascii="Times New Roman" w:hAnsi="Times New Roman"/>
      <w:b/>
      <w:bCs/>
      <w:sz w:val="28"/>
      <w:szCs w:val="28"/>
    </w:rPr>
  </w:style>
  <w:style w:type="paragraph" w:styleId="8">
    <w:name w:val="heading 6"/>
    <w:basedOn w:val="1"/>
    <w:next w:val="1"/>
    <w:link w:val="107"/>
    <w:qFormat/>
    <w:uiPriority w:val="0"/>
    <w:pPr>
      <w:keepNext/>
      <w:keepLines/>
      <w:spacing w:before="240" w:after="64" w:line="320" w:lineRule="auto"/>
      <w:outlineLvl w:val="5"/>
    </w:pPr>
    <w:rPr>
      <w:rFonts w:ascii="Arial" w:hAnsi="Arial" w:eastAsia="黑体"/>
      <w:b/>
      <w:bCs/>
      <w:sz w:val="24"/>
      <w:szCs w:val="24"/>
    </w:rPr>
  </w:style>
  <w:style w:type="paragraph" w:styleId="9">
    <w:name w:val="heading 7"/>
    <w:basedOn w:val="1"/>
    <w:next w:val="1"/>
    <w:link w:val="108"/>
    <w:qFormat/>
    <w:uiPriority w:val="0"/>
    <w:pPr>
      <w:keepNext/>
      <w:keepLines/>
      <w:spacing w:before="240" w:after="64" w:line="320" w:lineRule="auto"/>
      <w:outlineLvl w:val="6"/>
    </w:pPr>
    <w:rPr>
      <w:rFonts w:ascii="Times New Roman" w:hAnsi="Times New Roman"/>
      <w:b/>
      <w:bCs/>
      <w:sz w:val="24"/>
      <w:szCs w:val="24"/>
    </w:rPr>
  </w:style>
  <w:style w:type="paragraph" w:styleId="10">
    <w:name w:val="heading 8"/>
    <w:basedOn w:val="1"/>
    <w:next w:val="1"/>
    <w:link w:val="109"/>
    <w:qFormat/>
    <w:uiPriority w:val="0"/>
    <w:pPr>
      <w:keepNext/>
      <w:keepLines/>
      <w:spacing w:before="240" w:after="64" w:line="320" w:lineRule="auto"/>
      <w:outlineLvl w:val="7"/>
    </w:pPr>
    <w:rPr>
      <w:rFonts w:ascii="Arial" w:hAnsi="Arial" w:eastAsia="黑体"/>
      <w:sz w:val="24"/>
      <w:szCs w:val="24"/>
    </w:rPr>
  </w:style>
  <w:style w:type="paragraph" w:styleId="11">
    <w:name w:val="heading 9"/>
    <w:basedOn w:val="1"/>
    <w:next w:val="1"/>
    <w:link w:val="110"/>
    <w:qFormat/>
    <w:uiPriority w:val="0"/>
    <w:pPr>
      <w:keepNext/>
      <w:keepLines/>
      <w:spacing w:before="240" w:after="64" w:line="320" w:lineRule="auto"/>
      <w:outlineLvl w:val="8"/>
    </w:pPr>
    <w:rPr>
      <w:rFonts w:ascii="Arial" w:hAnsi="Arial" w:eastAsia="黑体"/>
    </w:rPr>
  </w:style>
  <w:style w:type="character" w:default="1" w:styleId="89">
    <w:name w:val="Default Paragraph Font"/>
    <w:unhideWhenUsed/>
    <w:uiPriority w:val="1"/>
  </w:style>
  <w:style w:type="table" w:default="1" w:styleId="87">
    <w:name w:val="Normal Table"/>
    <w:unhideWhenUsed/>
    <w:uiPriority w:val="99"/>
    <w:tblPr>
      <w:tblCellMar>
        <w:top w:w="0" w:type="dxa"/>
        <w:left w:w="108" w:type="dxa"/>
        <w:bottom w:w="0" w:type="dxa"/>
        <w:right w:w="108" w:type="dxa"/>
      </w:tblCellMar>
    </w:tblPr>
  </w:style>
  <w:style w:type="paragraph" w:styleId="2">
    <w:name w:val="macro"/>
    <w:link w:val="123"/>
    <w:semiHidden/>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Courier New"/>
      <w:kern w:val="2"/>
      <w:sz w:val="24"/>
      <w:szCs w:val="24"/>
      <w:lang w:val="en-US" w:eastAsia="zh-CN" w:bidi="ar-SA"/>
    </w:rPr>
  </w:style>
  <w:style w:type="paragraph" w:styleId="12">
    <w:name w:val="List 3"/>
    <w:basedOn w:val="1"/>
    <w:uiPriority w:val="0"/>
    <w:pPr>
      <w:ind w:left="100" w:leftChars="400" w:hanging="200" w:hangingChars="200"/>
    </w:pPr>
    <w:rPr>
      <w:rFonts w:ascii="Times New Roman" w:hAnsi="Times New Roman"/>
      <w:szCs w:val="24"/>
    </w:rPr>
  </w:style>
  <w:style w:type="paragraph" w:styleId="13">
    <w:name w:val="toc 7"/>
    <w:basedOn w:val="1"/>
    <w:next w:val="1"/>
    <w:semiHidden/>
    <w:qFormat/>
    <w:uiPriority w:val="0"/>
    <w:pPr>
      <w:ind w:left="1260"/>
      <w:jc w:val="left"/>
    </w:pPr>
    <w:rPr>
      <w:rFonts w:ascii="Times New Roman" w:hAnsi="Times New Roman"/>
      <w:sz w:val="18"/>
      <w:szCs w:val="18"/>
    </w:rPr>
  </w:style>
  <w:style w:type="paragraph" w:styleId="14">
    <w:name w:val="List Number 2"/>
    <w:basedOn w:val="1"/>
    <w:uiPriority w:val="0"/>
    <w:pPr>
      <w:numPr>
        <w:ilvl w:val="0"/>
        <w:numId w:val="2"/>
      </w:numPr>
    </w:pPr>
    <w:rPr>
      <w:rFonts w:ascii="Times New Roman" w:hAnsi="Times New Roman"/>
      <w:szCs w:val="24"/>
    </w:rPr>
  </w:style>
  <w:style w:type="paragraph" w:styleId="15">
    <w:name w:val="table of authorities"/>
    <w:basedOn w:val="1"/>
    <w:next w:val="1"/>
    <w:semiHidden/>
    <w:uiPriority w:val="0"/>
    <w:pPr>
      <w:ind w:left="420" w:leftChars="200"/>
    </w:pPr>
    <w:rPr>
      <w:rFonts w:ascii="Times New Roman" w:hAnsi="Times New Roman"/>
      <w:szCs w:val="24"/>
    </w:rPr>
  </w:style>
  <w:style w:type="paragraph" w:styleId="16">
    <w:name w:val="Note Heading"/>
    <w:basedOn w:val="1"/>
    <w:next w:val="1"/>
    <w:link w:val="137"/>
    <w:uiPriority w:val="0"/>
    <w:pPr>
      <w:jc w:val="center"/>
    </w:pPr>
    <w:rPr>
      <w:rFonts w:ascii="Times New Roman" w:hAnsi="Times New Roman"/>
      <w:szCs w:val="24"/>
    </w:rPr>
  </w:style>
  <w:style w:type="paragraph" w:styleId="17">
    <w:name w:val="List Bullet 4"/>
    <w:basedOn w:val="1"/>
    <w:uiPriority w:val="0"/>
    <w:pPr>
      <w:numPr>
        <w:ilvl w:val="0"/>
        <w:numId w:val="3"/>
      </w:numPr>
    </w:pPr>
    <w:rPr>
      <w:rFonts w:ascii="Times New Roman" w:hAnsi="Times New Roman"/>
      <w:szCs w:val="24"/>
    </w:rPr>
  </w:style>
  <w:style w:type="paragraph" w:styleId="18">
    <w:name w:val="index 8"/>
    <w:basedOn w:val="1"/>
    <w:next w:val="1"/>
    <w:semiHidden/>
    <w:uiPriority w:val="0"/>
    <w:pPr>
      <w:ind w:left="1400" w:leftChars="1400"/>
    </w:pPr>
    <w:rPr>
      <w:rFonts w:ascii="Times New Roman" w:hAnsi="Times New Roman"/>
      <w:szCs w:val="24"/>
    </w:rPr>
  </w:style>
  <w:style w:type="paragraph" w:styleId="19">
    <w:name w:val="E-mail Signature"/>
    <w:basedOn w:val="1"/>
    <w:link w:val="122"/>
    <w:uiPriority w:val="0"/>
    <w:rPr>
      <w:rFonts w:ascii="Times New Roman" w:hAnsi="Times New Roman"/>
      <w:szCs w:val="24"/>
    </w:rPr>
  </w:style>
  <w:style w:type="paragraph" w:styleId="20">
    <w:name w:val="List Number"/>
    <w:basedOn w:val="1"/>
    <w:uiPriority w:val="0"/>
    <w:pPr>
      <w:numPr>
        <w:ilvl w:val="0"/>
        <w:numId w:val="4"/>
      </w:numPr>
    </w:pPr>
    <w:rPr>
      <w:rFonts w:ascii="Times New Roman" w:hAnsi="Times New Roman"/>
      <w:szCs w:val="24"/>
    </w:rPr>
  </w:style>
  <w:style w:type="paragraph" w:styleId="21">
    <w:name w:val="Normal Indent"/>
    <w:basedOn w:val="1"/>
    <w:uiPriority w:val="0"/>
    <w:pPr>
      <w:ind w:firstLine="420" w:firstLineChars="200"/>
    </w:pPr>
    <w:rPr>
      <w:rFonts w:ascii="Times New Roman" w:hAnsi="Times New Roman"/>
      <w:szCs w:val="24"/>
    </w:rPr>
  </w:style>
  <w:style w:type="paragraph" w:styleId="22">
    <w:name w:val="caption"/>
    <w:basedOn w:val="1"/>
    <w:next w:val="1"/>
    <w:qFormat/>
    <w:uiPriority w:val="0"/>
    <w:pPr>
      <w:spacing w:before="152" w:after="160"/>
    </w:pPr>
    <w:rPr>
      <w:rFonts w:ascii="Arial" w:hAnsi="Arial" w:eastAsia="黑体" w:cs="Arial"/>
      <w:sz w:val="20"/>
      <w:szCs w:val="20"/>
    </w:rPr>
  </w:style>
  <w:style w:type="paragraph" w:styleId="23">
    <w:name w:val="index 5"/>
    <w:basedOn w:val="1"/>
    <w:next w:val="1"/>
    <w:semiHidden/>
    <w:uiPriority w:val="0"/>
    <w:pPr>
      <w:ind w:left="800" w:leftChars="800"/>
    </w:pPr>
    <w:rPr>
      <w:rFonts w:ascii="Times New Roman" w:hAnsi="Times New Roman"/>
      <w:szCs w:val="24"/>
    </w:rPr>
  </w:style>
  <w:style w:type="paragraph" w:styleId="24">
    <w:name w:val="List Bullet"/>
    <w:basedOn w:val="1"/>
    <w:uiPriority w:val="0"/>
    <w:pPr>
      <w:numPr>
        <w:ilvl w:val="0"/>
        <w:numId w:val="5"/>
      </w:numPr>
    </w:pPr>
    <w:rPr>
      <w:rFonts w:ascii="Times New Roman" w:hAnsi="Times New Roman"/>
      <w:szCs w:val="24"/>
    </w:rPr>
  </w:style>
  <w:style w:type="paragraph" w:styleId="25">
    <w:name w:val="envelope address"/>
    <w:basedOn w:val="1"/>
    <w:uiPriority w:val="0"/>
    <w:pPr>
      <w:framePr w:w="7920" w:h="1980" w:hRule="exact" w:hSpace="180" w:wrap="around" w:vAnchor="margin" w:hAnchor="page" w:xAlign="center" w:yAlign="bottom"/>
      <w:snapToGrid w:val="0"/>
      <w:ind w:left="100" w:leftChars="1400"/>
    </w:pPr>
    <w:rPr>
      <w:rFonts w:ascii="Arial" w:hAnsi="Arial" w:cs="Arial"/>
      <w:sz w:val="24"/>
      <w:szCs w:val="24"/>
    </w:rPr>
  </w:style>
  <w:style w:type="paragraph" w:styleId="26">
    <w:name w:val="Document Map"/>
    <w:basedOn w:val="1"/>
    <w:link w:val="131"/>
    <w:semiHidden/>
    <w:uiPriority w:val="0"/>
    <w:pPr>
      <w:shd w:val="clear" w:color="auto" w:fill="000080"/>
    </w:pPr>
    <w:rPr>
      <w:rFonts w:ascii="Times New Roman" w:hAnsi="Times New Roman"/>
      <w:szCs w:val="24"/>
    </w:rPr>
  </w:style>
  <w:style w:type="paragraph" w:styleId="27">
    <w:name w:val="toa heading"/>
    <w:basedOn w:val="1"/>
    <w:next w:val="1"/>
    <w:semiHidden/>
    <w:uiPriority w:val="0"/>
    <w:pPr>
      <w:spacing w:before="120"/>
    </w:pPr>
    <w:rPr>
      <w:rFonts w:ascii="Arial" w:hAnsi="Arial" w:cs="Arial"/>
      <w:sz w:val="24"/>
      <w:szCs w:val="24"/>
    </w:rPr>
  </w:style>
  <w:style w:type="paragraph" w:styleId="28">
    <w:name w:val="annotation text"/>
    <w:basedOn w:val="1"/>
    <w:link w:val="126"/>
    <w:semiHidden/>
    <w:uiPriority w:val="0"/>
    <w:pPr>
      <w:jc w:val="left"/>
    </w:pPr>
    <w:rPr>
      <w:rFonts w:ascii="Times New Roman" w:hAnsi="Times New Roman"/>
      <w:szCs w:val="24"/>
    </w:rPr>
  </w:style>
  <w:style w:type="paragraph" w:styleId="29">
    <w:name w:val="index 6"/>
    <w:basedOn w:val="1"/>
    <w:next w:val="1"/>
    <w:semiHidden/>
    <w:uiPriority w:val="0"/>
    <w:pPr>
      <w:ind w:left="1000" w:leftChars="1000"/>
    </w:pPr>
    <w:rPr>
      <w:rFonts w:ascii="Times New Roman" w:hAnsi="Times New Roman"/>
      <w:szCs w:val="24"/>
    </w:rPr>
  </w:style>
  <w:style w:type="paragraph" w:styleId="30">
    <w:name w:val="Salutation"/>
    <w:basedOn w:val="1"/>
    <w:next w:val="1"/>
    <w:link w:val="121"/>
    <w:uiPriority w:val="0"/>
    <w:rPr>
      <w:rFonts w:ascii="Times New Roman" w:hAnsi="Times New Roman"/>
      <w:szCs w:val="24"/>
    </w:rPr>
  </w:style>
  <w:style w:type="paragraph" w:styleId="31">
    <w:name w:val="Body Text 3"/>
    <w:basedOn w:val="1"/>
    <w:link w:val="136"/>
    <w:uiPriority w:val="0"/>
    <w:pPr>
      <w:spacing w:after="120"/>
    </w:pPr>
    <w:rPr>
      <w:rFonts w:ascii="Times New Roman" w:hAnsi="Times New Roman"/>
      <w:sz w:val="16"/>
      <w:szCs w:val="16"/>
    </w:rPr>
  </w:style>
  <w:style w:type="paragraph" w:styleId="32">
    <w:name w:val="Closing"/>
    <w:basedOn w:val="1"/>
    <w:link w:val="125"/>
    <w:uiPriority w:val="0"/>
    <w:pPr>
      <w:ind w:left="100" w:leftChars="2100"/>
    </w:pPr>
    <w:rPr>
      <w:rFonts w:ascii="Times New Roman" w:hAnsi="Times New Roman"/>
      <w:szCs w:val="24"/>
    </w:rPr>
  </w:style>
  <w:style w:type="paragraph" w:styleId="33">
    <w:name w:val="List Bullet 3"/>
    <w:basedOn w:val="1"/>
    <w:uiPriority w:val="0"/>
    <w:pPr>
      <w:numPr>
        <w:ilvl w:val="0"/>
        <w:numId w:val="6"/>
      </w:numPr>
    </w:pPr>
    <w:rPr>
      <w:rFonts w:ascii="Times New Roman" w:hAnsi="Times New Roman"/>
      <w:szCs w:val="24"/>
    </w:rPr>
  </w:style>
  <w:style w:type="paragraph" w:styleId="34">
    <w:name w:val="Body Text"/>
    <w:basedOn w:val="1"/>
    <w:link w:val="116"/>
    <w:uiPriority w:val="0"/>
    <w:pPr>
      <w:spacing w:after="120"/>
    </w:pPr>
    <w:rPr>
      <w:rFonts w:ascii="Times New Roman" w:hAnsi="Times New Roman"/>
      <w:szCs w:val="24"/>
    </w:rPr>
  </w:style>
  <w:style w:type="paragraph" w:styleId="35">
    <w:name w:val="Body Text Indent"/>
    <w:basedOn w:val="1"/>
    <w:link w:val="113"/>
    <w:uiPriority w:val="0"/>
    <w:pPr>
      <w:spacing w:line="360" w:lineRule="auto"/>
      <w:ind w:firstLine="420"/>
    </w:pPr>
    <w:rPr>
      <w:rFonts w:ascii="Times New Roman" w:hAnsi="Times New Roman"/>
      <w:szCs w:val="24"/>
    </w:rPr>
  </w:style>
  <w:style w:type="paragraph" w:styleId="36">
    <w:name w:val="List Number 3"/>
    <w:basedOn w:val="1"/>
    <w:uiPriority w:val="0"/>
    <w:pPr>
      <w:numPr>
        <w:ilvl w:val="0"/>
        <w:numId w:val="7"/>
      </w:numPr>
    </w:pPr>
    <w:rPr>
      <w:rFonts w:ascii="Times New Roman" w:hAnsi="Times New Roman"/>
      <w:szCs w:val="24"/>
    </w:rPr>
  </w:style>
  <w:style w:type="paragraph" w:styleId="37">
    <w:name w:val="List 2"/>
    <w:basedOn w:val="1"/>
    <w:uiPriority w:val="0"/>
    <w:pPr>
      <w:ind w:left="100" w:leftChars="200" w:hanging="200" w:hangingChars="200"/>
    </w:pPr>
    <w:rPr>
      <w:rFonts w:ascii="Times New Roman" w:hAnsi="Times New Roman"/>
      <w:szCs w:val="24"/>
    </w:rPr>
  </w:style>
  <w:style w:type="paragraph" w:styleId="38">
    <w:name w:val="List Continue"/>
    <w:basedOn w:val="1"/>
    <w:uiPriority w:val="0"/>
    <w:pPr>
      <w:spacing w:after="120"/>
      <w:ind w:left="420" w:leftChars="200"/>
    </w:pPr>
    <w:rPr>
      <w:rFonts w:ascii="Times New Roman" w:hAnsi="Times New Roman"/>
      <w:szCs w:val="24"/>
    </w:rPr>
  </w:style>
  <w:style w:type="paragraph" w:styleId="39">
    <w:name w:val="Block Text"/>
    <w:basedOn w:val="1"/>
    <w:uiPriority w:val="0"/>
    <w:pPr>
      <w:spacing w:after="120"/>
      <w:ind w:left="1440" w:leftChars="700" w:right="1440" w:rightChars="700"/>
    </w:pPr>
    <w:rPr>
      <w:rFonts w:ascii="Times New Roman" w:hAnsi="Times New Roman"/>
      <w:szCs w:val="24"/>
    </w:rPr>
  </w:style>
  <w:style w:type="paragraph" w:styleId="40">
    <w:name w:val="List Bullet 2"/>
    <w:basedOn w:val="1"/>
    <w:uiPriority w:val="0"/>
    <w:pPr>
      <w:numPr>
        <w:ilvl w:val="0"/>
        <w:numId w:val="8"/>
      </w:numPr>
    </w:pPr>
    <w:rPr>
      <w:rFonts w:ascii="Times New Roman" w:hAnsi="Times New Roman"/>
      <w:szCs w:val="24"/>
    </w:rPr>
  </w:style>
  <w:style w:type="paragraph" w:styleId="41">
    <w:name w:val="HTML Address"/>
    <w:basedOn w:val="1"/>
    <w:link w:val="118"/>
    <w:uiPriority w:val="0"/>
    <w:rPr>
      <w:rFonts w:ascii="Times New Roman" w:hAnsi="Times New Roman"/>
      <w:i/>
      <w:iCs/>
      <w:szCs w:val="24"/>
    </w:rPr>
  </w:style>
  <w:style w:type="paragraph" w:styleId="42">
    <w:name w:val="index 4"/>
    <w:basedOn w:val="1"/>
    <w:next w:val="1"/>
    <w:semiHidden/>
    <w:uiPriority w:val="0"/>
    <w:pPr>
      <w:ind w:left="600" w:leftChars="600"/>
    </w:pPr>
    <w:rPr>
      <w:rFonts w:ascii="Times New Roman" w:hAnsi="Times New Roman"/>
      <w:szCs w:val="24"/>
    </w:rPr>
  </w:style>
  <w:style w:type="paragraph" w:styleId="43">
    <w:name w:val="toc 5"/>
    <w:basedOn w:val="1"/>
    <w:next w:val="1"/>
    <w:semiHidden/>
    <w:uiPriority w:val="0"/>
    <w:pPr>
      <w:ind w:left="840"/>
      <w:jc w:val="left"/>
    </w:pPr>
    <w:rPr>
      <w:rFonts w:ascii="Times New Roman" w:hAnsi="Times New Roman"/>
      <w:sz w:val="18"/>
      <w:szCs w:val="18"/>
    </w:rPr>
  </w:style>
  <w:style w:type="paragraph" w:styleId="44">
    <w:name w:val="toc 3"/>
    <w:basedOn w:val="1"/>
    <w:next w:val="1"/>
    <w:uiPriority w:val="39"/>
    <w:pPr>
      <w:ind w:left="420"/>
      <w:jc w:val="left"/>
    </w:pPr>
    <w:rPr>
      <w:rFonts w:ascii="Times New Roman" w:hAnsi="Times New Roman"/>
      <w:i/>
      <w:iCs/>
      <w:sz w:val="20"/>
      <w:szCs w:val="20"/>
    </w:rPr>
  </w:style>
  <w:style w:type="paragraph" w:styleId="45">
    <w:name w:val="Plain Text"/>
    <w:basedOn w:val="1"/>
    <w:link w:val="127"/>
    <w:uiPriority w:val="0"/>
    <w:rPr>
      <w:rFonts w:ascii="宋体" w:hAnsi="Courier New" w:cs="Courier New"/>
    </w:rPr>
  </w:style>
  <w:style w:type="paragraph" w:styleId="46">
    <w:name w:val="List Bullet 5"/>
    <w:basedOn w:val="1"/>
    <w:uiPriority w:val="0"/>
    <w:pPr>
      <w:numPr>
        <w:ilvl w:val="0"/>
        <w:numId w:val="9"/>
      </w:numPr>
    </w:pPr>
    <w:rPr>
      <w:rFonts w:ascii="Times New Roman" w:hAnsi="Times New Roman"/>
      <w:szCs w:val="24"/>
    </w:rPr>
  </w:style>
  <w:style w:type="paragraph" w:styleId="47">
    <w:name w:val="List Number 4"/>
    <w:basedOn w:val="1"/>
    <w:uiPriority w:val="0"/>
    <w:pPr>
      <w:numPr>
        <w:ilvl w:val="0"/>
        <w:numId w:val="10"/>
      </w:numPr>
    </w:pPr>
    <w:rPr>
      <w:rFonts w:ascii="Times New Roman" w:hAnsi="Times New Roman"/>
      <w:szCs w:val="24"/>
    </w:rPr>
  </w:style>
  <w:style w:type="paragraph" w:styleId="48">
    <w:name w:val="toc 8"/>
    <w:basedOn w:val="1"/>
    <w:next w:val="1"/>
    <w:semiHidden/>
    <w:uiPriority w:val="0"/>
    <w:pPr>
      <w:ind w:left="1470"/>
      <w:jc w:val="left"/>
    </w:pPr>
    <w:rPr>
      <w:rFonts w:ascii="Times New Roman" w:hAnsi="Times New Roman"/>
      <w:sz w:val="18"/>
      <w:szCs w:val="18"/>
    </w:rPr>
  </w:style>
  <w:style w:type="paragraph" w:styleId="49">
    <w:name w:val="index 3"/>
    <w:basedOn w:val="1"/>
    <w:next w:val="1"/>
    <w:semiHidden/>
    <w:uiPriority w:val="0"/>
    <w:pPr>
      <w:ind w:left="400" w:leftChars="400"/>
    </w:pPr>
    <w:rPr>
      <w:rFonts w:ascii="Times New Roman" w:hAnsi="Times New Roman"/>
      <w:szCs w:val="24"/>
    </w:rPr>
  </w:style>
  <w:style w:type="paragraph" w:styleId="50">
    <w:name w:val="Date"/>
    <w:basedOn w:val="1"/>
    <w:next w:val="1"/>
    <w:link w:val="117"/>
    <w:uiPriority w:val="0"/>
    <w:pPr>
      <w:ind w:left="100" w:leftChars="2500"/>
    </w:pPr>
    <w:rPr>
      <w:rFonts w:ascii="Times New Roman" w:hAnsi="Times New Roman"/>
      <w:szCs w:val="24"/>
    </w:rPr>
  </w:style>
  <w:style w:type="paragraph" w:styleId="51">
    <w:name w:val="Body Text Indent 2"/>
    <w:basedOn w:val="1"/>
    <w:link w:val="115"/>
    <w:uiPriority w:val="0"/>
    <w:pPr>
      <w:spacing w:after="120" w:line="480" w:lineRule="auto"/>
      <w:ind w:left="420" w:leftChars="200"/>
    </w:pPr>
  </w:style>
  <w:style w:type="paragraph" w:styleId="52">
    <w:name w:val="endnote text"/>
    <w:basedOn w:val="1"/>
    <w:link w:val="130"/>
    <w:semiHidden/>
    <w:uiPriority w:val="0"/>
    <w:pPr>
      <w:snapToGrid w:val="0"/>
      <w:jc w:val="left"/>
    </w:pPr>
    <w:rPr>
      <w:rFonts w:ascii="Times New Roman" w:hAnsi="Times New Roman"/>
      <w:szCs w:val="24"/>
    </w:rPr>
  </w:style>
  <w:style w:type="paragraph" w:styleId="53">
    <w:name w:val="List Continue 5"/>
    <w:basedOn w:val="1"/>
    <w:uiPriority w:val="0"/>
    <w:pPr>
      <w:spacing w:after="120"/>
      <w:ind w:left="2100" w:leftChars="1000"/>
    </w:pPr>
    <w:rPr>
      <w:rFonts w:ascii="Times New Roman" w:hAnsi="Times New Roman"/>
      <w:szCs w:val="24"/>
    </w:rPr>
  </w:style>
  <w:style w:type="paragraph" w:styleId="54">
    <w:name w:val="Balloon Text"/>
    <w:basedOn w:val="1"/>
    <w:link w:val="102"/>
    <w:unhideWhenUsed/>
    <w:uiPriority w:val="99"/>
    <w:rPr>
      <w:sz w:val="18"/>
      <w:szCs w:val="18"/>
    </w:rPr>
  </w:style>
  <w:style w:type="paragraph" w:styleId="55">
    <w:name w:val="footer"/>
    <w:basedOn w:val="1"/>
    <w:link w:val="112"/>
    <w:uiPriority w:val="0"/>
    <w:pPr>
      <w:tabs>
        <w:tab w:val="center" w:pos="4153"/>
        <w:tab w:val="right" w:pos="8306"/>
      </w:tabs>
      <w:snapToGrid w:val="0"/>
      <w:jc w:val="left"/>
    </w:pPr>
    <w:rPr>
      <w:sz w:val="18"/>
      <w:szCs w:val="18"/>
    </w:rPr>
  </w:style>
  <w:style w:type="paragraph" w:styleId="56">
    <w:name w:val="envelope return"/>
    <w:basedOn w:val="1"/>
    <w:uiPriority w:val="0"/>
    <w:pPr>
      <w:snapToGrid w:val="0"/>
    </w:pPr>
    <w:rPr>
      <w:rFonts w:ascii="Arial" w:hAnsi="Arial" w:cs="Arial"/>
      <w:szCs w:val="24"/>
    </w:rPr>
  </w:style>
  <w:style w:type="paragraph" w:styleId="57">
    <w:name w:val="header"/>
    <w:basedOn w:val="1"/>
    <w:link w:val="111"/>
    <w:uiPriority w:val="0"/>
    <w:pPr>
      <w:pBdr>
        <w:bottom w:val="single" w:color="auto" w:sz="6" w:space="1"/>
      </w:pBdr>
      <w:tabs>
        <w:tab w:val="center" w:pos="4153"/>
        <w:tab w:val="right" w:pos="8306"/>
      </w:tabs>
      <w:snapToGrid w:val="0"/>
      <w:jc w:val="center"/>
    </w:pPr>
    <w:rPr>
      <w:sz w:val="18"/>
      <w:szCs w:val="18"/>
    </w:rPr>
  </w:style>
  <w:style w:type="paragraph" w:styleId="58">
    <w:name w:val="Signature"/>
    <w:basedOn w:val="1"/>
    <w:link w:val="128"/>
    <w:uiPriority w:val="0"/>
    <w:pPr>
      <w:ind w:left="100" w:leftChars="2100"/>
    </w:pPr>
    <w:rPr>
      <w:rFonts w:ascii="Times New Roman" w:hAnsi="Times New Roman"/>
      <w:szCs w:val="24"/>
    </w:rPr>
  </w:style>
  <w:style w:type="paragraph" w:styleId="59">
    <w:name w:val="toc 1"/>
    <w:basedOn w:val="1"/>
    <w:next w:val="1"/>
    <w:uiPriority w:val="39"/>
    <w:pPr>
      <w:tabs>
        <w:tab w:val="left" w:pos="420"/>
        <w:tab w:val="right" w:leader="dot" w:pos="8302"/>
      </w:tabs>
      <w:spacing w:before="120" w:after="120"/>
      <w:jc w:val="left"/>
    </w:pPr>
    <w:rPr>
      <w:b/>
      <w:bCs/>
      <w:caps/>
      <w:spacing w:val="40"/>
      <w:kern w:val="0"/>
      <w:position w:val="1"/>
      <w:sz w:val="20"/>
    </w:rPr>
  </w:style>
  <w:style w:type="paragraph" w:styleId="60">
    <w:name w:val="List Continue 4"/>
    <w:basedOn w:val="1"/>
    <w:uiPriority w:val="0"/>
    <w:pPr>
      <w:spacing w:after="120"/>
      <w:ind w:left="1680" w:leftChars="800"/>
    </w:pPr>
    <w:rPr>
      <w:rFonts w:ascii="Times New Roman" w:hAnsi="Times New Roman"/>
      <w:szCs w:val="24"/>
    </w:rPr>
  </w:style>
  <w:style w:type="paragraph" w:styleId="61">
    <w:name w:val="toc 4"/>
    <w:basedOn w:val="1"/>
    <w:next w:val="1"/>
    <w:semiHidden/>
    <w:uiPriority w:val="0"/>
    <w:pPr>
      <w:ind w:left="630"/>
      <w:jc w:val="left"/>
    </w:pPr>
    <w:rPr>
      <w:rFonts w:ascii="Times New Roman" w:hAnsi="Times New Roman"/>
      <w:sz w:val="18"/>
      <w:szCs w:val="18"/>
    </w:rPr>
  </w:style>
  <w:style w:type="paragraph" w:styleId="62">
    <w:name w:val="index heading"/>
    <w:basedOn w:val="1"/>
    <w:next w:val="63"/>
    <w:semiHidden/>
    <w:uiPriority w:val="0"/>
    <w:rPr>
      <w:rFonts w:ascii="Times New Roman" w:hAnsi="Times New Roman"/>
      <w:szCs w:val="24"/>
    </w:rPr>
  </w:style>
  <w:style w:type="paragraph" w:styleId="63">
    <w:name w:val="index 1"/>
    <w:basedOn w:val="1"/>
    <w:next w:val="1"/>
    <w:semiHidden/>
    <w:uiPriority w:val="0"/>
    <w:rPr>
      <w:rFonts w:ascii="Times New Roman" w:hAnsi="Times New Roman"/>
      <w:szCs w:val="24"/>
    </w:rPr>
  </w:style>
  <w:style w:type="paragraph" w:styleId="64">
    <w:name w:val="Subtitle"/>
    <w:basedOn w:val="1"/>
    <w:link w:val="129"/>
    <w:qFormat/>
    <w:uiPriority w:val="0"/>
    <w:pPr>
      <w:spacing w:before="240" w:after="60" w:line="312" w:lineRule="auto"/>
      <w:jc w:val="center"/>
      <w:outlineLvl w:val="1"/>
    </w:pPr>
    <w:rPr>
      <w:rFonts w:ascii="Arial" w:hAnsi="Arial" w:cs="Arial"/>
      <w:b/>
      <w:bCs/>
      <w:kern w:val="28"/>
      <w:sz w:val="32"/>
      <w:szCs w:val="32"/>
    </w:rPr>
  </w:style>
  <w:style w:type="paragraph" w:styleId="65">
    <w:name w:val="List Number 5"/>
    <w:basedOn w:val="1"/>
    <w:uiPriority w:val="0"/>
    <w:pPr>
      <w:numPr>
        <w:ilvl w:val="0"/>
        <w:numId w:val="11"/>
      </w:numPr>
    </w:pPr>
    <w:rPr>
      <w:rFonts w:ascii="Times New Roman" w:hAnsi="Times New Roman"/>
      <w:szCs w:val="24"/>
    </w:rPr>
  </w:style>
  <w:style w:type="paragraph" w:styleId="66">
    <w:name w:val="List"/>
    <w:basedOn w:val="1"/>
    <w:uiPriority w:val="0"/>
    <w:pPr>
      <w:ind w:left="200" w:hanging="200" w:hangingChars="200"/>
    </w:pPr>
    <w:rPr>
      <w:rFonts w:ascii="Times New Roman" w:hAnsi="Times New Roman"/>
      <w:szCs w:val="24"/>
    </w:rPr>
  </w:style>
  <w:style w:type="paragraph" w:styleId="67">
    <w:name w:val="footnote text"/>
    <w:basedOn w:val="1"/>
    <w:link w:val="124"/>
    <w:semiHidden/>
    <w:uiPriority w:val="0"/>
    <w:pPr>
      <w:snapToGrid w:val="0"/>
      <w:jc w:val="left"/>
    </w:pPr>
    <w:rPr>
      <w:rFonts w:ascii="Times New Roman" w:hAnsi="Times New Roman"/>
      <w:sz w:val="18"/>
      <w:szCs w:val="18"/>
    </w:rPr>
  </w:style>
  <w:style w:type="paragraph" w:styleId="68">
    <w:name w:val="toc 6"/>
    <w:basedOn w:val="1"/>
    <w:next w:val="1"/>
    <w:semiHidden/>
    <w:uiPriority w:val="0"/>
    <w:pPr>
      <w:ind w:left="1050"/>
      <w:jc w:val="left"/>
    </w:pPr>
    <w:rPr>
      <w:rFonts w:ascii="Times New Roman" w:hAnsi="Times New Roman"/>
      <w:sz w:val="18"/>
      <w:szCs w:val="18"/>
    </w:rPr>
  </w:style>
  <w:style w:type="paragraph" w:styleId="69">
    <w:name w:val="List 5"/>
    <w:basedOn w:val="1"/>
    <w:uiPriority w:val="0"/>
    <w:pPr>
      <w:ind w:left="100" w:leftChars="800" w:hanging="200" w:hangingChars="200"/>
    </w:pPr>
    <w:rPr>
      <w:rFonts w:ascii="Times New Roman" w:hAnsi="Times New Roman"/>
      <w:szCs w:val="24"/>
    </w:rPr>
  </w:style>
  <w:style w:type="paragraph" w:styleId="70">
    <w:name w:val="Body Text Indent 3"/>
    <w:basedOn w:val="1"/>
    <w:link w:val="114"/>
    <w:uiPriority w:val="0"/>
    <w:pPr>
      <w:spacing w:after="120"/>
      <w:ind w:left="420" w:leftChars="200"/>
    </w:pPr>
    <w:rPr>
      <w:sz w:val="16"/>
      <w:szCs w:val="16"/>
    </w:rPr>
  </w:style>
  <w:style w:type="paragraph" w:styleId="71">
    <w:name w:val="index 7"/>
    <w:basedOn w:val="1"/>
    <w:next w:val="1"/>
    <w:semiHidden/>
    <w:uiPriority w:val="0"/>
    <w:pPr>
      <w:ind w:left="1200" w:leftChars="1200"/>
    </w:pPr>
    <w:rPr>
      <w:rFonts w:ascii="Times New Roman" w:hAnsi="Times New Roman"/>
      <w:szCs w:val="24"/>
    </w:rPr>
  </w:style>
  <w:style w:type="paragraph" w:styleId="72">
    <w:name w:val="index 9"/>
    <w:basedOn w:val="1"/>
    <w:next w:val="1"/>
    <w:semiHidden/>
    <w:uiPriority w:val="0"/>
    <w:pPr>
      <w:ind w:left="1600" w:leftChars="1600"/>
    </w:pPr>
    <w:rPr>
      <w:rFonts w:ascii="Times New Roman" w:hAnsi="Times New Roman"/>
      <w:szCs w:val="24"/>
    </w:rPr>
  </w:style>
  <w:style w:type="paragraph" w:styleId="73">
    <w:name w:val="table of figures"/>
    <w:basedOn w:val="1"/>
    <w:next w:val="1"/>
    <w:semiHidden/>
    <w:uiPriority w:val="0"/>
    <w:pPr>
      <w:ind w:left="840" w:leftChars="200" w:hanging="420" w:hangingChars="200"/>
    </w:pPr>
    <w:rPr>
      <w:rFonts w:ascii="Times New Roman" w:hAnsi="Times New Roman"/>
      <w:szCs w:val="24"/>
    </w:rPr>
  </w:style>
  <w:style w:type="paragraph" w:styleId="74">
    <w:name w:val="toc 2"/>
    <w:basedOn w:val="1"/>
    <w:next w:val="1"/>
    <w:uiPriority w:val="39"/>
    <w:pPr>
      <w:ind w:left="210"/>
      <w:jc w:val="left"/>
    </w:pPr>
    <w:rPr>
      <w:rFonts w:ascii="Times New Roman" w:hAnsi="Times New Roman"/>
      <w:smallCaps/>
      <w:sz w:val="20"/>
      <w:szCs w:val="20"/>
    </w:rPr>
  </w:style>
  <w:style w:type="paragraph" w:styleId="75">
    <w:name w:val="toc 9"/>
    <w:basedOn w:val="1"/>
    <w:next w:val="1"/>
    <w:semiHidden/>
    <w:uiPriority w:val="0"/>
    <w:pPr>
      <w:ind w:left="1680"/>
      <w:jc w:val="left"/>
    </w:pPr>
    <w:rPr>
      <w:rFonts w:ascii="Times New Roman" w:hAnsi="Times New Roman"/>
      <w:sz w:val="18"/>
      <w:szCs w:val="18"/>
    </w:rPr>
  </w:style>
  <w:style w:type="paragraph" w:styleId="76">
    <w:name w:val="Body Text 2"/>
    <w:basedOn w:val="1"/>
    <w:link w:val="135"/>
    <w:uiPriority w:val="0"/>
    <w:pPr>
      <w:spacing w:after="120" w:line="480" w:lineRule="auto"/>
    </w:pPr>
    <w:rPr>
      <w:rFonts w:ascii="Times New Roman" w:hAnsi="Times New Roman"/>
      <w:szCs w:val="24"/>
    </w:rPr>
  </w:style>
  <w:style w:type="paragraph" w:styleId="77">
    <w:name w:val="List 4"/>
    <w:basedOn w:val="1"/>
    <w:uiPriority w:val="0"/>
    <w:pPr>
      <w:ind w:left="100" w:leftChars="600" w:hanging="200" w:hangingChars="200"/>
    </w:pPr>
    <w:rPr>
      <w:rFonts w:ascii="Times New Roman" w:hAnsi="Times New Roman"/>
      <w:szCs w:val="24"/>
    </w:rPr>
  </w:style>
  <w:style w:type="paragraph" w:styleId="78">
    <w:name w:val="List Continue 2"/>
    <w:basedOn w:val="1"/>
    <w:uiPriority w:val="0"/>
    <w:pPr>
      <w:spacing w:after="120"/>
      <w:ind w:left="840" w:leftChars="400"/>
    </w:pPr>
    <w:rPr>
      <w:rFonts w:ascii="Times New Roman" w:hAnsi="Times New Roman"/>
      <w:szCs w:val="24"/>
    </w:rPr>
  </w:style>
  <w:style w:type="paragraph" w:styleId="79">
    <w:name w:val="Message Header"/>
    <w:basedOn w:val="1"/>
    <w:link w:val="132"/>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0">
    <w:name w:val="HTML Preformatted"/>
    <w:basedOn w:val="1"/>
    <w:link w:val="119"/>
    <w:uiPriority w:val="0"/>
    <w:rPr>
      <w:rFonts w:ascii="Courier New" w:hAnsi="Courier New" w:cs="Courier New"/>
      <w:sz w:val="20"/>
      <w:szCs w:val="20"/>
    </w:rPr>
  </w:style>
  <w:style w:type="paragraph" w:styleId="81">
    <w:name w:val="Normal (Web)"/>
    <w:basedOn w:val="1"/>
    <w:uiPriority w:val="0"/>
    <w:rPr>
      <w:rFonts w:ascii="Times New Roman" w:hAnsi="Times New Roman"/>
      <w:sz w:val="24"/>
      <w:szCs w:val="24"/>
    </w:rPr>
  </w:style>
  <w:style w:type="paragraph" w:styleId="82">
    <w:name w:val="List Continue 3"/>
    <w:basedOn w:val="1"/>
    <w:uiPriority w:val="0"/>
    <w:pPr>
      <w:spacing w:after="120"/>
      <w:ind w:left="1260" w:leftChars="600"/>
    </w:pPr>
    <w:rPr>
      <w:rFonts w:ascii="Times New Roman" w:hAnsi="Times New Roman"/>
      <w:szCs w:val="24"/>
    </w:rPr>
  </w:style>
  <w:style w:type="paragraph" w:styleId="83">
    <w:name w:val="index 2"/>
    <w:basedOn w:val="1"/>
    <w:next w:val="1"/>
    <w:semiHidden/>
    <w:uiPriority w:val="0"/>
    <w:pPr>
      <w:ind w:left="200" w:leftChars="200"/>
    </w:pPr>
    <w:rPr>
      <w:rFonts w:ascii="Times New Roman" w:hAnsi="Times New Roman"/>
      <w:szCs w:val="24"/>
    </w:rPr>
  </w:style>
  <w:style w:type="paragraph" w:styleId="84">
    <w:name w:val="Title"/>
    <w:basedOn w:val="1"/>
    <w:link w:val="120"/>
    <w:qFormat/>
    <w:uiPriority w:val="0"/>
    <w:pPr>
      <w:spacing w:before="240" w:after="60"/>
      <w:jc w:val="center"/>
      <w:outlineLvl w:val="0"/>
    </w:pPr>
    <w:rPr>
      <w:rFonts w:ascii="Arial" w:hAnsi="Arial" w:cs="Arial"/>
      <w:b/>
      <w:bCs/>
      <w:sz w:val="32"/>
      <w:szCs w:val="32"/>
    </w:rPr>
  </w:style>
  <w:style w:type="paragraph" w:styleId="85">
    <w:name w:val="Body Text First Indent"/>
    <w:basedOn w:val="34"/>
    <w:link w:val="133"/>
    <w:uiPriority w:val="0"/>
    <w:pPr>
      <w:ind w:firstLine="420" w:firstLineChars="100"/>
    </w:pPr>
  </w:style>
  <w:style w:type="paragraph" w:styleId="86">
    <w:name w:val="Body Text First Indent 2"/>
    <w:basedOn w:val="35"/>
    <w:link w:val="134"/>
    <w:uiPriority w:val="0"/>
    <w:pPr>
      <w:spacing w:after="120" w:line="240" w:lineRule="auto"/>
      <w:ind w:left="420" w:leftChars="200" w:firstLine="210" w:firstLineChars="200"/>
    </w:pPr>
  </w:style>
  <w:style w:type="table" w:styleId="88">
    <w:name w:val="Table Grid"/>
    <w:basedOn w:val="87"/>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0">
    <w:name w:val="page number"/>
    <w:basedOn w:val="89"/>
    <w:uiPriority w:val="0"/>
  </w:style>
  <w:style w:type="character" w:styleId="91">
    <w:name w:val="FollowedHyperlink"/>
    <w:basedOn w:val="89"/>
    <w:uiPriority w:val="0"/>
    <w:rPr>
      <w:color w:val="800080"/>
      <w:u w:val="single"/>
    </w:rPr>
  </w:style>
  <w:style w:type="character" w:styleId="92">
    <w:name w:val="Hyperlink"/>
    <w:basedOn w:val="89"/>
    <w:uiPriority w:val="99"/>
    <w:rPr>
      <w:color w:val="0000FF"/>
      <w:u w:val="single"/>
    </w:rPr>
  </w:style>
  <w:style w:type="paragraph" w:customStyle="1" w:styleId="93">
    <w:name w:val="J正文"/>
    <w:basedOn w:val="1"/>
    <w:uiPriority w:val="0"/>
    <w:rPr>
      <w:rFonts w:ascii="Arial" w:hAnsi="Arial" w:cs="Arial"/>
      <w:kern w:val="0"/>
      <w:sz w:val="24"/>
      <w:szCs w:val="20"/>
    </w:rPr>
  </w:style>
  <w:style w:type="paragraph" w:customStyle="1" w:styleId="94">
    <w:name w:val="样式1"/>
    <w:basedOn w:val="1"/>
    <w:uiPriority w:val="0"/>
    <w:pPr>
      <w:autoSpaceDE w:val="0"/>
      <w:autoSpaceDN w:val="0"/>
      <w:adjustRightInd w:val="0"/>
      <w:jc w:val="left"/>
      <w:outlineLvl w:val="0"/>
    </w:pPr>
    <w:rPr>
      <w:rFonts w:ascii="Arial Black" w:hAnsi="Arial Black" w:eastAsia="黑体"/>
      <w:b/>
      <w:bCs/>
      <w:spacing w:val="40"/>
      <w:kern w:val="0"/>
      <w:position w:val="1"/>
      <w:sz w:val="44"/>
      <w:szCs w:val="44"/>
    </w:rPr>
  </w:style>
  <w:style w:type="paragraph" w:customStyle="1" w:styleId="95">
    <w:name w:val="样式2"/>
    <w:basedOn w:val="1"/>
    <w:uiPriority w:val="0"/>
    <w:pPr>
      <w:autoSpaceDE w:val="0"/>
      <w:autoSpaceDN w:val="0"/>
      <w:adjustRightInd w:val="0"/>
      <w:spacing w:before="1248" w:beforeLines="400"/>
      <w:ind w:left="113"/>
      <w:jc w:val="left"/>
    </w:pPr>
    <w:rPr>
      <w:rFonts w:ascii="Arial Black" w:hAnsi="Arial Black"/>
      <w:b/>
      <w:bCs/>
      <w:kern w:val="0"/>
      <w:position w:val="1"/>
      <w:sz w:val="52"/>
      <w:szCs w:val="52"/>
    </w:rPr>
  </w:style>
  <w:style w:type="paragraph" w:customStyle="1" w:styleId="96">
    <w:name w:val="J标题3"/>
    <w:basedOn w:val="5"/>
    <w:uiPriority w:val="0"/>
    <w:rPr>
      <w:rFonts w:ascii="Times New Roman" w:hAnsi="Times New Roman" w:eastAsia="宋体"/>
      <w:b/>
      <w:sz w:val="24"/>
    </w:rPr>
  </w:style>
  <w:style w:type="paragraph" w:customStyle="1" w:styleId="97">
    <w:name w:val="J标题2"/>
    <w:basedOn w:val="4"/>
    <w:next w:val="96"/>
    <w:uiPriority w:val="0"/>
    <w:pPr>
      <w:numPr>
        <w:ilvl w:val="0"/>
        <w:numId w:val="0"/>
      </w:numPr>
      <w:tabs>
        <w:tab w:val="left" w:pos="567"/>
      </w:tabs>
      <w:spacing w:before="180" w:after="180" w:line="360" w:lineRule="exact"/>
      <w:ind w:left="567" w:hanging="567"/>
      <w:jc w:val="left"/>
    </w:pPr>
    <w:rPr>
      <w:rFonts w:ascii="宋体" w:hAnsi="宋体" w:eastAsia="宋体"/>
      <w:b w:val="0"/>
      <w:bCs w:val="0"/>
      <w:sz w:val="24"/>
    </w:rPr>
  </w:style>
  <w:style w:type="paragraph" w:customStyle="1" w:styleId="98">
    <w:name w:val="Default"/>
    <w:uiPriority w:val="0"/>
    <w:pPr>
      <w:widowControl w:val="0"/>
      <w:autoSpaceDE w:val="0"/>
      <w:autoSpaceDN w:val="0"/>
      <w:adjustRightInd w:val="0"/>
    </w:pPr>
    <w:rPr>
      <w:rFonts w:ascii="Arial" w:hAnsi="Arial" w:eastAsia="宋体" w:cs="Arial"/>
      <w:color w:val="000000"/>
      <w:kern w:val="0"/>
      <w:sz w:val="24"/>
      <w:szCs w:val="24"/>
      <w:lang w:val="en-US" w:eastAsia="zh-CN" w:bidi="ar-SA"/>
    </w:rPr>
  </w:style>
  <w:style w:type="paragraph" w:customStyle="1" w:styleId="99">
    <w:name w:val="List Paragraph"/>
    <w:basedOn w:val="1"/>
    <w:qFormat/>
    <w:uiPriority w:val="34"/>
    <w:pPr>
      <w:ind w:firstLine="420" w:firstLineChars="200"/>
    </w:pPr>
  </w:style>
  <w:style w:type="paragraph" w:customStyle="1" w:styleId="100">
    <w:name w:val="TOC Heading"/>
    <w:basedOn w:val="3"/>
    <w:next w:val="1"/>
    <w:unhideWhenUsed/>
    <w:qFormat/>
    <w:uiPriority w:val="39"/>
    <w:pPr>
      <w:widowControl/>
      <w:spacing w:before="480" w:after="0" w:line="276" w:lineRule="auto"/>
      <w:jc w:val="left"/>
      <w:outlineLvl w:val="9"/>
    </w:pPr>
    <w:rPr>
      <w:rFonts w:ascii="Cambria" w:hAnsi="Cambria" w:eastAsia="宋体" w:cs="黑体"/>
      <w:color w:val="365F90"/>
      <w:kern w:val="0"/>
      <w:sz w:val="28"/>
      <w:szCs w:val="28"/>
    </w:rPr>
  </w:style>
  <w:style w:type="character" w:customStyle="1" w:styleId="101">
    <w:name w:val="标题 3 Char"/>
    <w:basedOn w:val="89"/>
    <w:link w:val="5"/>
    <w:uiPriority w:val="0"/>
    <w:rPr>
      <w:rFonts w:ascii="Verdana" w:hAnsi="Verdana" w:eastAsia="黑体" w:cs="Times New Roman"/>
      <w:kern w:val="0"/>
      <w:sz w:val="28"/>
      <w:szCs w:val="28"/>
    </w:rPr>
  </w:style>
  <w:style w:type="character" w:customStyle="1" w:styleId="102">
    <w:name w:val="批注框文本 Char"/>
    <w:basedOn w:val="89"/>
    <w:link w:val="54"/>
    <w:semiHidden/>
    <w:uiPriority w:val="99"/>
    <w:rPr>
      <w:rFonts w:ascii="Verdana" w:hAnsi="Verdana" w:eastAsia="宋体" w:cs="Times New Roman"/>
      <w:sz w:val="18"/>
      <w:szCs w:val="18"/>
    </w:rPr>
  </w:style>
  <w:style w:type="character" w:customStyle="1" w:styleId="103">
    <w:name w:val="标题 1 Char"/>
    <w:basedOn w:val="89"/>
    <w:link w:val="3"/>
    <w:uiPriority w:val="0"/>
    <w:rPr>
      <w:rFonts w:ascii="Times New Roman" w:hAnsi="Times New Roman" w:eastAsia="宋体" w:cs="Times New Roman"/>
      <w:b/>
      <w:bCs/>
      <w:kern w:val="44"/>
      <w:sz w:val="32"/>
      <w:szCs w:val="44"/>
    </w:rPr>
  </w:style>
  <w:style w:type="character" w:customStyle="1" w:styleId="104">
    <w:name w:val="标题 2 Char"/>
    <w:basedOn w:val="89"/>
    <w:link w:val="4"/>
    <w:uiPriority w:val="0"/>
    <w:rPr>
      <w:rFonts w:ascii="Arial" w:hAnsi="Arial" w:eastAsia="黑体" w:cs="Times New Roman"/>
      <w:b/>
      <w:bCs/>
      <w:sz w:val="32"/>
      <w:szCs w:val="32"/>
    </w:rPr>
  </w:style>
  <w:style w:type="character" w:customStyle="1" w:styleId="105">
    <w:name w:val="标题 4 Char"/>
    <w:basedOn w:val="89"/>
    <w:link w:val="6"/>
    <w:uiPriority w:val="0"/>
    <w:rPr>
      <w:rFonts w:ascii="Arial" w:hAnsi="Arial" w:eastAsia="黑体" w:cs="Times New Roman"/>
      <w:b/>
      <w:bCs/>
      <w:sz w:val="28"/>
      <w:szCs w:val="28"/>
    </w:rPr>
  </w:style>
  <w:style w:type="character" w:customStyle="1" w:styleId="106">
    <w:name w:val="标题 5 Char"/>
    <w:basedOn w:val="89"/>
    <w:link w:val="7"/>
    <w:uiPriority w:val="0"/>
    <w:rPr>
      <w:rFonts w:ascii="Times New Roman" w:hAnsi="Times New Roman" w:eastAsia="宋体" w:cs="Times New Roman"/>
      <w:b/>
      <w:bCs/>
      <w:sz w:val="28"/>
      <w:szCs w:val="28"/>
    </w:rPr>
  </w:style>
  <w:style w:type="character" w:customStyle="1" w:styleId="107">
    <w:name w:val="标题 6 Char"/>
    <w:basedOn w:val="89"/>
    <w:link w:val="8"/>
    <w:uiPriority w:val="0"/>
    <w:rPr>
      <w:rFonts w:ascii="Arial" w:hAnsi="Arial" w:eastAsia="黑体" w:cs="Times New Roman"/>
      <w:b/>
      <w:bCs/>
      <w:sz w:val="24"/>
      <w:szCs w:val="24"/>
    </w:rPr>
  </w:style>
  <w:style w:type="character" w:customStyle="1" w:styleId="108">
    <w:name w:val="标题 7 Char"/>
    <w:basedOn w:val="89"/>
    <w:link w:val="9"/>
    <w:uiPriority w:val="0"/>
    <w:rPr>
      <w:rFonts w:ascii="Times New Roman" w:hAnsi="Times New Roman" w:eastAsia="宋体" w:cs="Times New Roman"/>
      <w:b/>
      <w:bCs/>
      <w:sz w:val="24"/>
      <w:szCs w:val="24"/>
    </w:rPr>
  </w:style>
  <w:style w:type="character" w:customStyle="1" w:styleId="109">
    <w:name w:val="标题 8 Char"/>
    <w:basedOn w:val="89"/>
    <w:link w:val="10"/>
    <w:uiPriority w:val="0"/>
    <w:rPr>
      <w:rFonts w:ascii="Arial" w:hAnsi="Arial" w:eastAsia="黑体" w:cs="Times New Roman"/>
      <w:sz w:val="24"/>
      <w:szCs w:val="24"/>
    </w:rPr>
  </w:style>
  <w:style w:type="character" w:customStyle="1" w:styleId="110">
    <w:name w:val="标题 9 Char"/>
    <w:basedOn w:val="89"/>
    <w:link w:val="11"/>
    <w:uiPriority w:val="0"/>
    <w:rPr>
      <w:rFonts w:ascii="Arial" w:hAnsi="Arial" w:eastAsia="黑体" w:cs="Times New Roman"/>
      <w:szCs w:val="21"/>
    </w:rPr>
  </w:style>
  <w:style w:type="character" w:customStyle="1" w:styleId="111">
    <w:name w:val="页眉 Char"/>
    <w:basedOn w:val="89"/>
    <w:link w:val="57"/>
    <w:uiPriority w:val="0"/>
    <w:rPr>
      <w:rFonts w:ascii="Verdana" w:hAnsi="Verdana" w:eastAsia="宋体" w:cs="Times New Roman"/>
      <w:sz w:val="18"/>
      <w:szCs w:val="18"/>
    </w:rPr>
  </w:style>
  <w:style w:type="character" w:customStyle="1" w:styleId="112">
    <w:name w:val="页脚 Char"/>
    <w:basedOn w:val="89"/>
    <w:link w:val="55"/>
    <w:uiPriority w:val="0"/>
    <w:rPr>
      <w:rFonts w:ascii="Verdana" w:hAnsi="Verdana" w:eastAsia="宋体" w:cs="Times New Roman"/>
      <w:sz w:val="18"/>
      <w:szCs w:val="18"/>
    </w:rPr>
  </w:style>
  <w:style w:type="character" w:customStyle="1" w:styleId="113">
    <w:name w:val="正文文本缩进 Char"/>
    <w:basedOn w:val="89"/>
    <w:link w:val="35"/>
    <w:uiPriority w:val="0"/>
    <w:rPr>
      <w:rFonts w:ascii="Times New Roman" w:hAnsi="Times New Roman" w:eastAsia="宋体" w:cs="Times New Roman"/>
      <w:szCs w:val="24"/>
    </w:rPr>
  </w:style>
  <w:style w:type="character" w:customStyle="1" w:styleId="114">
    <w:name w:val="正文文本缩进 3 Char"/>
    <w:basedOn w:val="89"/>
    <w:link w:val="70"/>
    <w:uiPriority w:val="0"/>
    <w:rPr>
      <w:rFonts w:ascii="Verdana" w:hAnsi="Verdana" w:eastAsia="宋体" w:cs="Times New Roman"/>
      <w:sz w:val="16"/>
      <w:szCs w:val="16"/>
    </w:rPr>
  </w:style>
  <w:style w:type="character" w:customStyle="1" w:styleId="115">
    <w:name w:val="正文文本缩进 2 Char"/>
    <w:basedOn w:val="89"/>
    <w:link w:val="51"/>
    <w:uiPriority w:val="0"/>
    <w:rPr>
      <w:rFonts w:ascii="Verdana" w:hAnsi="Verdana" w:eastAsia="宋体" w:cs="Times New Roman"/>
      <w:szCs w:val="21"/>
    </w:rPr>
  </w:style>
  <w:style w:type="character" w:customStyle="1" w:styleId="116">
    <w:name w:val="正文文本 Char"/>
    <w:basedOn w:val="89"/>
    <w:link w:val="34"/>
    <w:uiPriority w:val="0"/>
    <w:rPr>
      <w:rFonts w:ascii="Times New Roman" w:hAnsi="Times New Roman" w:eastAsia="宋体" w:cs="Times New Roman"/>
      <w:szCs w:val="24"/>
    </w:rPr>
  </w:style>
  <w:style w:type="character" w:customStyle="1" w:styleId="117">
    <w:name w:val="日期 Char"/>
    <w:basedOn w:val="89"/>
    <w:link w:val="50"/>
    <w:uiPriority w:val="0"/>
    <w:rPr>
      <w:rFonts w:ascii="Times New Roman" w:hAnsi="Times New Roman" w:eastAsia="宋体" w:cs="Times New Roman"/>
      <w:szCs w:val="24"/>
    </w:rPr>
  </w:style>
  <w:style w:type="character" w:customStyle="1" w:styleId="118">
    <w:name w:val="HTML 地址 Char"/>
    <w:basedOn w:val="89"/>
    <w:link w:val="41"/>
    <w:uiPriority w:val="0"/>
    <w:rPr>
      <w:rFonts w:ascii="Times New Roman" w:hAnsi="Times New Roman" w:eastAsia="宋体" w:cs="Times New Roman"/>
      <w:i/>
      <w:iCs/>
      <w:szCs w:val="24"/>
    </w:rPr>
  </w:style>
  <w:style w:type="character" w:customStyle="1" w:styleId="119">
    <w:name w:val="HTML 预设格式 Char"/>
    <w:basedOn w:val="89"/>
    <w:link w:val="80"/>
    <w:uiPriority w:val="0"/>
    <w:rPr>
      <w:rFonts w:ascii="Courier New" w:hAnsi="Courier New" w:eastAsia="宋体" w:cs="Courier New"/>
      <w:sz w:val="20"/>
      <w:szCs w:val="20"/>
    </w:rPr>
  </w:style>
  <w:style w:type="character" w:customStyle="1" w:styleId="120">
    <w:name w:val="标题 Char"/>
    <w:basedOn w:val="89"/>
    <w:link w:val="84"/>
    <w:uiPriority w:val="0"/>
    <w:rPr>
      <w:rFonts w:ascii="Arial" w:hAnsi="Arial" w:eastAsia="宋体" w:cs="Arial"/>
      <w:b/>
      <w:bCs/>
      <w:sz w:val="32"/>
      <w:szCs w:val="32"/>
    </w:rPr>
  </w:style>
  <w:style w:type="character" w:customStyle="1" w:styleId="121">
    <w:name w:val="称呼 Char"/>
    <w:basedOn w:val="89"/>
    <w:link w:val="30"/>
    <w:uiPriority w:val="0"/>
    <w:rPr>
      <w:rFonts w:ascii="Times New Roman" w:hAnsi="Times New Roman" w:eastAsia="宋体" w:cs="Times New Roman"/>
      <w:szCs w:val="24"/>
    </w:rPr>
  </w:style>
  <w:style w:type="character" w:customStyle="1" w:styleId="122">
    <w:name w:val="电子邮件签名 Char"/>
    <w:basedOn w:val="89"/>
    <w:link w:val="19"/>
    <w:uiPriority w:val="0"/>
    <w:rPr>
      <w:rFonts w:ascii="Times New Roman" w:hAnsi="Times New Roman" w:eastAsia="宋体" w:cs="Times New Roman"/>
      <w:szCs w:val="24"/>
    </w:rPr>
  </w:style>
  <w:style w:type="character" w:customStyle="1" w:styleId="123">
    <w:name w:val="宏文本 Char"/>
    <w:basedOn w:val="89"/>
    <w:link w:val="2"/>
    <w:semiHidden/>
    <w:uiPriority w:val="0"/>
    <w:rPr>
      <w:rFonts w:ascii="Courier New" w:hAnsi="Courier New" w:eastAsia="宋体" w:cs="Courier New"/>
      <w:sz w:val="24"/>
      <w:szCs w:val="24"/>
    </w:rPr>
  </w:style>
  <w:style w:type="character" w:customStyle="1" w:styleId="124">
    <w:name w:val="脚注文本 Char"/>
    <w:basedOn w:val="89"/>
    <w:link w:val="67"/>
    <w:semiHidden/>
    <w:uiPriority w:val="0"/>
    <w:rPr>
      <w:rFonts w:ascii="Times New Roman" w:hAnsi="Times New Roman" w:eastAsia="宋体" w:cs="Times New Roman"/>
      <w:sz w:val="18"/>
      <w:szCs w:val="18"/>
    </w:rPr>
  </w:style>
  <w:style w:type="character" w:customStyle="1" w:styleId="125">
    <w:name w:val="结束语 Char"/>
    <w:basedOn w:val="89"/>
    <w:link w:val="32"/>
    <w:uiPriority w:val="0"/>
    <w:rPr>
      <w:rFonts w:ascii="Times New Roman" w:hAnsi="Times New Roman" w:eastAsia="宋体" w:cs="Times New Roman"/>
      <w:szCs w:val="24"/>
    </w:rPr>
  </w:style>
  <w:style w:type="character" w:customStyle="1" w:styleId="126">
    <w:name w:val="批注文字 Char"/>
    <w:basedOn w:val="89"/>
    <w:link w:val="28"/>
    <w:semiHidden/>
    <w:uiPriority w:val="0"/>
    <w:rPr>
      <w:rFonts w:ascii="Times New Roman" w:hAnsi="Times New Roman" w:eastAsia="宋体" w:cs="Times New Roman"/>
      <w:szCs w:val="24"/>
    </w:rPr>
  </w:style>
  <w:style w:type="character" w:customStyle="1" w:styleId="127">
    <w:name w:val="纯文本 Char"/>
    <w:basedOn w:val="89"/>
    <w:link w:val="45"/>
    <w:uiPriority w:val="0"/>
    <w:rPr>
      <w:rFonts w:ascii="宋体" w:hAnsi="Courier New" w:eastAsia="宋体" w:cs="Courier New"/>
      <w:szCs w:val="21"/>
    </w:rPr>
  </w:style>
  <w:style w:type="character" w:customStyle="1" w:styleId="128">
    <w:name w:val="签名 Char"/>
    <w:basedOn w:val="89"/>
    <w:link w:val="58"/>
    <w:uiPriority w:val="0"/>
    <w:rPr>
      <w:rFonts w:ascii="Times New Roman" w:hAnsi="Times New Roman" w:eastAsia="宋体" w:cs="Times New Roman"/>
      <w:szCs w:val="24"/>
    </w:rPr>
  </w:style>
  <w:style w:type="character" w:customStyle="1" w:styleId="129">
    <w:name w:val="副标题 Char"/>
    <w:basedOn w:val="89"/>
    <w:link w:val="64"/>
    <w:uiPriority w:val="0"/>
    <w:rPr>
      <w:rFonts w:ascii="Arial" w:hAnsi="Arial" w:eastAsia="宋体" w:cs="Arial"/>
      <w:b/>
      <w:bCs/>
      <w:kern w:val="28"/>
      <w:sz w:val="32"/>
      <w:szCs w:val="32"/>
    </w:rPr>
  </w:style>
  <w:style w:type="character" w:customStyle="1" w:styleId="130">
    <w:name w:val="尾注文本 Char"/>
    <w:basedOn w:val="89"/>
    <w:link w:val="52"/>
    <w:semiHidden/>
    <w:uiPriority w:val="0"/>
    <w:rPr>
      <w:rFonts w:ascii="Times New Roman" w:hAnsi="Times New Roman" w:eastAsia="宋体" w:cs="Times New Roman"/>
      <w:szCs w:val="24"/>
    </w:rPr>
  </w:style>
  <w:style w:type="character" w:customStyle="1" w:styleId="131">
    <w:name w:val="文档结构图 Char"/>
    <w:basedOn w:val="89"/>
    <w:link w:val="26"/>
    <w:semiHidden/>
    <w:uiPriority w:val="0"/>
    <w:rPr>
      <w:rFonts w:ascii="Times New Roman" w:hAnsi="Times New Roman" w:eastAsia="宋体" w:cs="Times New Roman"/>
      <w:szCs w:val="24"/>
      <w:shd w:val="clear" w:color="auto" w:fill="000080"/>
    </w:rPr>
  </w:style>
  <w:style w:type="character" w:customStyle="1" w:styleId="132">
    <w:name w:val="信息标题 Char"/>
    <w:basedOn w:val="89"/>
    <w:link w:val="79"/>
    <w:uiPriority w:val="0"/>
    <w:rPr>
      <w:rFonts w:ascii="Arial" w:hAnsi="Arial" w:eastAsia="宋体" w:cs="Arial"/>
      <w:sz w:val="24"/>
      <w:szCs w:val="24"/>
      <w:shd w:val="pct20" w:color="auto" w:fill="auto"/>
    </w:rPr>
  </w:style>
  <w:style w:type="character" w:customStyle="1" w:styleId="133">
    <w:name w:val="正文首行缩进 Char"/>
    <w:basedOn w:val="116"/>
    <w:link w:val="85"/>
    <w:uiPriority w:val="0"/>
    <w:rPr>
      <w:rFonts w:ascii="Times New Roman" w:hAnsi="Times New Roman" w:eastAsia="宋体" w:cs="Times New Roman"/>
      <w:szCs w:val="24"/>
    </w:rPr>
  </w:style>
  <w:style w:type="character" w:customStyle="1" w:styleId="134">
    <w:name w:val="正文首行缩进 2 Char"/>
    <w:basedOn w:val="113"/>
    <w:link w:val="86"/>
    <w:uiPriority w:val="0"/>
    <w:rPr>
      <w:rFonts w:ascii="Times New Roman" w:hAnsi="Times New Roman" w:eastAsia="宋体" w:cs="Times New Roman"/>
      <w:szCs w:val="24"/>
    </w:rPr>
  </w:style>
  <w:style w:type="character" w:customStyle="1" w:styleId="135">
    <w:name w:val="正文文本 2 Char"/>
    <w:basedOn w:val="89"/>
    <w:link w:val="76"/>
    <w:uiPriority w:val="0"/>
    <w:rPr>
      <w:rFonts w:ascii="Times New Roman" w:hAnsi="Times New Roman" w:eastAsia="宋体" w:cs="Times New Roman"/>
      <w:szCs w:val="24"/>
    </w:rPr>
  </w:style>
  <w:style w:type="character" w:customStyle="1" w:styleId="136">
    <w:name w:val="正文文本 3 Char"/>
    <w:basedOn w:val="89"/>
    <w:link w:val="31"/>
    <w:uiPriority w:val="0"/>
    <w:rPr>
      <w:rFonts w:ascii="Times New Roman" w:hAnsi="Times New Roman" w:eastAsia="宋体" w:cs="Times New Roman"/>
      <w:sz w:val="16"/>
      <w:szCs w:val="16"/>
    </w:rPr>
  </w:style>
  <w:style w:type="character" w:customStyle="1" w:styleId="137">
    <w:name w:val="注释标题 Char"/>
    <w:basedOn w:val="89"/>
    <w:link w:val="16"/>
    <w:uiPriority w:val="0"/>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6" Type="http://schemas.openxmlformats.org/officeDocument/2006/relationships/fontTable" Target="fontTable.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image" Target="media/image44.png"/><Relationship Id="rId62" Type="http://schemas.openxmlformats.org/officeDocument/2006/relationships/image" Target="media/image43.png"/><Relationship Id="rId61" Type="http://schemas.openxmlformats.org/officeDocument/2006/relationships/image" Target="media/image42.png"/><Relationship Id="rId60" Type="http://schemas.openxmlformats.org/officeDocument/2006/relationships/image" Target="media/image41.png"/><Relationship Id="rId6" Type="http://schemas.openxmlformats.org/officeDocument/2006/relationships/footer" Target="footer1.xml"/><Relationship Id="rId59" Type="http://schemas.openxmlformats.org/officeDocument/2006/relationships/image" Target="media/image40.png"/><Relationship Id="rId58" Type="http://schemas.openxmlformats.org/officeDocument/2006/relationships/image" Target="media/image39.png"/><Relationship Id="rId57" Type="http://schemas.openxmlformats.org/officeDocument/2006/relationships/image" Target="media/image38.png"/><Relationship Id="rId56" Type="http://schemas.openxmlformats.org/officeDocument/2006/relationships/image" Target="media/image37.png"/><Relationship Id="rId55" Type="http://schemas.openxmlformats.org/officeDocument/2006/relationships/image" Target="media/image36.png"/><Relationship Id="rId54" Type="http://schemas.openxmlformats.org/officeDocument/2006/relationships/image" Target="media/image35.png"/><Relationship Id="rId53" Type="http://schemas.openxmlformats.org/officeDocument/2006/relationships/image" Target="media/image34.png"/><Relationship Id="rId52" Type="http://schemas.openxmlformats.org/officeDocument/2006/relationships/image" Target="media/image33.png"/><Relationship Id="rId51" Type="http://schemas.openxmlformats.org/officeDocument/2006/relationships/image" Target="media/image32.png"/><Relationship Id="rId50" Type="http://schemas.openxmlformats.org/officeDocument/2006/relationships/image" Target="media/image31.png"/><Relationship Id="rId5" Type="http://schemas.openxmlformats.org/officeDocument/2006/relationships/header" Target="header3.xml"/><Relationship Id="rId49" Type="http://schemas.openxmlformats.org/officeDocument/2006/relationships/image" Target="media/image30.png"/><Relationship Id="rId48" Type="http://schemas.openxmlformats.org/officeDocument/2006/relationships/image" Target="media/image29.png"/><Relationship Id="rId47" Type="http://schemas.openxmlformats.org/officeDocument/2006/relationships/image" Target="media/image28.png"/><Relationship Id="rId46" Type="http://schemas.openxmlformats.org/officeDocument/2006/relationships/image" Target="media/image27.png"/><Relationship Id="rId45" Type="http://schemas.openxmlformats.org/officeDocument/2006/relationships/image" Target="media/image26.png"/><Relationship Id="rId44" Type="http://schemas.openxmlformats.org/officeDocument/2006/relationships/image" Target="media/image25.png"/><Relationship Id="rId43" Type="http://schemas.openxmlformats.org/officeDocument/2006/relationships/image" Target="media/image24.png"/><Relationship Id="rId42" Type="http://schemas.openxmlformats.org/officeDocument/2006/relationships/image" Target="media/image23.png"/><Relationship Id="rId41" Type="http://schemas.openxmlformats.org/officeDocument/2006/relationships/image" Target="media/image22.png"/><Relationship Id="rId40" Type="http://schemas.openxmlformats.org/officeDocument/2006/relationships/image" Target="media/image21.png"/><Relationship Id="rId4" Type="http://schemas.openxmlformats.org/officeDocument/2006/relationships/header" Target="header2.xml"/><Relationship Id="rId39" Type="http://schemas.openxmlformats.org/officeDocument/2006/relationships/image" Target="media/image20.png"/><Relationship Id="rId38" Type="http://schemas.openxmlformats.org/officeDocument/2006/relationships/image" Target="media/image19.png"/><Relationship Id="rId37" Type="http://schemas.openxmlformats.org/officeDocument/2006/relationships/image" Target="media/image18.png"/><Relationship Id="rId36" Type="http://schemas.openxmlformats.org/officeDocument/2006/relationships/image" Target="media/image17.png"/><Relationship Id="rId35" Type="http://schemas.openxmlformats.org/officeDocument/2006/relationships/image" Target="media/image16.png"/><Relationship Id="rId34" Type="http://schemas.openxmlformats.org/officeDocument/2006/relationships/image" Target="media/image15.png"/><Relationship Id="rId33" Type="http://schemas.openxmlformats.org/officeDocument/2006/relationships/image" Target="media/image14.png"/><Relationship Id="rId32" Type="http://schemas.openxmlformats.org/officeDocument/2006/relationships/image" Target="media/image13.png"/><Relationship Id="rId31" Type="http://schemas.openxmlformats.org/officeDocument/2006/relationships/image" Target="media/image12.png"/><Relationship Id="rId30" Type="http://schemas.openxmlformats.org/officeDocument/2006/relationships/image" Target="media/image11.png"/><Relationship Id="rId3" Type="http://schemas.openxmlformats.org/officeDocument/2006/relationships/header" Target="header1.xml"/><Relationship Id="rId29" Type="http://schemas.openxmlformats.org/officeDocument/2006/relationships/image" Target="media/image10.png"/><Relationship Id="rId28" Type="http://schemas.openxmlformats.org/officeDocument/2006/relationships/image" Target="media/image9.png"/><Relationship Id="rId27" Type="http://schemas.openxmlformats.org/officeDocument/2006/relationships/image" Target="media/image8.png"/><Relationship Id="rId26" Type="http://schemas.openxmlformats.org/officeDocument/2006/relationships/image" Target="media/image7.png"/><Relationship Id="rId25"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2.pn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header" Target="header12.xml"/><Relationship Id="rId17" Type="http://schemas.openxmlformats.org/officeDocument/2006/relationships/header" Target="header11.xml"/><Relationship Id="rId16" Type="http://schemas.openxmlformats.org/officeDocument/2006/relationships/header" Target="header10.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24</Pages>
  <Words>973</Words>
  <Characters>5552</Characters>
  <Lines>46</Lines>
  <Paragraphs>13</Paragraphs>
  <TotalTime>7</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2014-02-26T02:46:00Z</dcterms:created>
  <dc:creator>levan</dc:creator>
  <cp:lastModifiedBy>下一个微笑留给你</cp:lastModifiedBy>
  <dcterms:modified xsi:type="dcterms:W3CDTF">2021-09-02T01:50:34Z</dcterms:modified>
  <dc:subject>发卡软件操作手册</dc:subject>
  <dc:title>发卡软件操作手册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B33056C5CE8B48DD9C5834CC5C0B7653</vt:lpwstr>
  </property>
</Properties>
</file>